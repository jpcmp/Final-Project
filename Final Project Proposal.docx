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GoBack" w:displacedByCustomXml="next"/>
    <w:bookmarkEnd w:id="0" w:displacedByCustomXml="next"/>
    <w:sdt>
      <w:sdtPr>
        <w:id w:val="-1338221738"/>
        <w:docPartObj>
          <w:docPartGallery w:val="Cover Pages"/>
          <w:docPartUnique/>
        </w:docPartObj>
      </w:sdtPr>
      <w:sdtContent>
        <w:p w:rsidR="006505A1" w:rsidRDefault="006505A1">
          <w:r>
            <w:rPr>
              <w:noProof/>
              <w:lang w:val="pt-BR" w:eastAsia="pt-BR"/>
            </w:rPr>
            <mc:AlternateContent>
              <mc:Choice Requires="wpg">
                <w:drawing>
                  <wp:anchor distT="0" distB="0" distL="114300" distR="114300" simplePos="0" relativeHeight="251659264" behindDoc="1" locked="0" layoutInCell="1" allowOverlap="1">
                    <wp:simplePos x="0" y="0"/>
                    <wp:positionH relativeFrom="margin">
                      <wp:align>center</wp:align>
                    </wp:positionH>
                    <wp:positionV relativeFrom="margin">
                      <wp:posOffset>-514350</wp:posOffset>
                    </wp:positionV>
                    <wp:extent cx="6852920" cy="9142730"/>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52920" cy="9142730"/>
                              <a:chOff x="0" y="0"/>
                              <a:chExt cx="6864824" cy="9123528"/>
                            </a:xfrm>
                          </wpg:grpSpPr>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lang w:val="pt-BR"/>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rsidR="00B02147" w:rsidRPr="006505A1" w:rsidRDefault="00B02147">
                                      <w:pPr>
                                        <w:pStyle w:val="NoSpacing"/>
                                        <w:spacing w:before="120"/>
                                        <w:jc w:val="center"/>
                                        <w:rPr>
                                          <w:color w:val="FFFFFF" w:themeColor="background1"/>
                                          <w:lang w:val="pt-BR"/>
                                        </w:rPr>
                                      </w:pPr>
                                      <w:r>
                                        <w:rPr>
                                          <w:color w:val="FFFFFF" w:themeColor="background1"/>
                                          <w:lang w:val="pt-BR"/>
                                        </w:rPr>
                                        <w:t>Joao Paulo Campos Maia P</w:t>
                                      </w:r>
                                      <w:r w:rsidRPr="006505A1">
                                        <w:rPr>
                                          <w:color w:val="FFFFFF" w:themeColor="background1"/>
                                          <w:lang w:val="pt-BR"/>
                                        </w:rPr>
                                        <w:t>into</w:t>
                                      </w:r>
                                    </w:p>
                                  </w:sdtContent>
                                </w:sdt>
                                <w:p w:rsidR="00B02147" w:rsidRDefault="00B02147">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Content>
                                      <w:r>
                                        <w:rPr>
                                          <w:caps/>
                                          <w:color w:val="FFFFFF" w:themeColor="background1"/>
                                        </w:rPr>
                                        <w:t>Data analytics bootcamp</w:t>
                                      </w:r>
                                    </w:sdtContent>
                                  </w:sdt>
                                  <w:r>
                                    <w:rPr>
                                      <w:color w:val="FFFFFF" w:themeColor="background1"/>
                                    </w:rPr>
                                    <w:t>  </w:t>
                                  </w:r>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Content>
                                      <w:r>
                                        <w:rPr>
                                          <w:color w:val="FFFFFF" w:themeColor="background1"/>
                                        </w:rPr>
                                        <w:t>Final Project</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5B9BD5"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rsidR="00B02147" w:rsidRDefault="00B02147">
                                      <w:pPr>
                                        <w:pStyle w:val="NoSpacing"/>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Using python to solve real world work problems</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up 193" o:spid="_x0000_s1026" style="position:absolute;margin-left:0;margin-top:-40.5pt;width:539.6pt;height:719.9pt;z-index:-251657216;mso-width-percent:882;mso-height-percent:909;mso-position-horizontal:center;mso-position-horizontal-relative:margin;mso-position-vertical-relative:margin;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">
                    <v:rect id="Rectangle 195" o:spid="_x0000_s1027" style="position:absolute;top:40943;width:68580;height:5029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KQg8QA&#10;AADcAAAADwAAAGRycy9kb3ducmV2LnhtbERPTWvCQBC9C/0PyxS8FN0obampq4gi1CLFxly8jdlp&#10;NpidDdlV47/vFgre5vE+ZzrvbC0u1PrKsYLRMAFBXDhdcakg368HbyB8QNZYOyYFN/Iwnz30pphq&#10;d+VvumShFDGEfYoKTAhNKqUvDFn0Q9cQR+7HtRZDhG0pdYvXGG5rOU6SV2mx4thgsKGloeKUna2C&#10;LF/lRwrPk8+vw8bt8iez2447pfqP3eIdRKAu3MX/7g8d509e4O+ZeIGc/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HCkIPEAAAA3AAAAA8AAAAAAAAAAAAAAAAAmAIAAGRycy9k&#10;b3ducmV2LnhtbFBLBQYAAAAABAAEAPUAAACJAwAAAAA=&#10;" fillcolor="#5b9bd5 [3204]" stroked="f" strokeweight="1pt">
                      <v:textbox inset="36pt,57.6pt,36pt,36pt">
                        <w:txbxContent>
                          <w:sdt>
                            <w:sdtPr>
                              <w:rPr>
                                <w:color w:val="FFFFFF" w:themeColor="background1"/>
                                <w:lang w:val="pt-BR"/>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rsidR="00B02147" w:rsidRPr="006505A1" w:rsidRDefault="00B02147">
                                <w:pPr>
                                  <w:pStyle w:val="NoSpacing"/>
                                  <w:spacing w:before="120"/>
                                  <w:jc w:val="center"/>
                                  <w:rPr>
                                    <w:color w:val="FFFFFF" w:themeColor="background1"/>
                                    <w:lang w:val="pt-BR"/>
                                  </w:rPr>
                                </w:pPr>
                                <w:r>
                                  <w:rPr>
                                    <w:color w:val="FFFFFF" w:themeColor="background1"/>
                                    <w:lang w:val="pt-BR"/>
                                  </w:rPr>
                                  <w:t>Joao Paulo Campos Maia P</w:t>
                                </w:r>
                                <w:r w:rsidRPr="006505A1">
                                  <w:rPr>
                                    <w:color w:val="FFFFFF" w:themeColor="background1"/>
                                    <w:lang w:val="pt-BR"/>
                                  </w:rPr>
                                  <w:t>into</w:t>
                                </w:r>
                              </w:p>
                            </w:sdtContent>
                          </w:sdt>
                          <w:p w:rsidR="00B02147" w:rsidRDefault="00B02147">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Content>
                                <w:r>
                                  <w:rPr>
                                    <w:caps/>
                                    <w:color w:val="FFFFFF" w:themeColor="background1"/>
                                  </w:rPr>
                                  <w:t>Data analytics bootcamp</w:t>
                                </w:r>
                              </w:sdtContent>
                            </w:sdt>
                            <w:r>
                              <w:rPr>
                                <w:color w:val="FFFFFF" w:themeColor="background1"/>
                              </w:rPr>
                              <w:t>  </w:t>
                            </w:r>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Content>
                                <w:r>
                                  <w:rPr>
                                    <w:color w:val="FFFFFF" w:themeColor="background1"/>
                                  </w:rPr>
                                  <w:t>Final Project</w:t>
                                </w:r>
                              </w:sdtContent>
                            </w:sdt>
                          </w:p>
                        </w:txbxContent>
                      </v:textbox>
                    </v:rect>
                    <v:rect id="Rectangle 194" o:spid="_x0000_s1028" style="position:absolute;width:68580;height:137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66RtcQA&#10;AADcAAAADwAAAGRycy9kb3ducmV2LnhtbERPTWvCQBC9C/0PyxR6M5tWaTW6ighCERFM68HbkJ1m&#10;02ZnQ3Ybo7/eFQq9zeN9znzZ21p01PrKsYLnJAVBXDhdcang82MznIDwAVlj7ZgUXMjDcvEwmGOm&#10;3ZkP1OWhFDGEfYYKTAhNJqUvDFn0iWuII/flWoshwraUusVzDLe1fEnTV2mx4thgsKG1oeIn/7UK&#10;tt9vo9x0q+462tPRuOPutFl7pZ4e+9UMRKA+/Iv/3O86zp+O4f5MvEAu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eukbXEAAAA3AAAAA8AAAAAAAAAAAAAAAAAmAIAAGRycy9k&#10;b3ducmV2LnhtbFBLBQYAAAAABAAEAPUAAACJAwAAAAA=&#10;" fillcolor="#5b9bd5 [3204]" stroked="f" strokeweight="1p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TqsIA&#10;AADcAAAADwAAAGRycy9kb3ducmV2LnhtbERPS4vCMBC+C/6HMIIXWdO1oGs1ig/E9aguLN6GZmyL&#10;zaTbRK3/3ggL3ubje8503phS3Kh2hWUFn/0IBHFqdcGZgp/j5uMLhPPIGkvLpOBBDuazdmuKibZ3&#10;3tPt4DMRQtglqCD3vkqkdGlOBl3fVsSBO9vaoA+wzqSu8R7CTSkHUTSUBgsODTlWtMopvRyuRsF4&#10;6fdx7/cUV9s/s8bsujvGo5NS3U6zmIDw1Pi3+N/9rcP88RBez4QL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OqwgAAANwAAAAPAAAAAAAAAAAAAAAAAJgCAABkcnMvZG93&#10;bnJldi54bWxQSwUGAAAAAAQABAD1AAAAhwMAAAAA&#10;" fillcolor="white [3212]" stroked="f" strokeweight=".5pt">
                      <v:textbox inset="36pt,7.2pt,36pt,7.2pt">
                        <w:txbxContent>
                          <w:sdt>
                            <w:sdtPr>
                              <w:rPr>
                                <w:rFonts w:asciiTheme="majorHAnsi" w:eastAsiaTheme="majorEastAsia" w:hAnsiTheme="majorHAnsi" w:cstheme="majorBidi"/>
                                <w:caps/>
                                <w:color w:val="5B9BD5"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rsidR="00B02147" w:rsidRDefault="00B02147">
                                <w:pPr>
                                  <w:pStyle w:val="NoSpacing"/>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Using python to solve real world work problems</w:t>
                                </w:r>
                              </w:p>
                            </w:sdtContent>
                          </w:sdt>
                        </w:txbxContent>
                      </v:textbox>
                    </v:shape>
                    <w10:wrap anchorx="margin" anchory="margin"/>
                  </v:group>
                </w:pict>
              </mc:Fallback>
            </mc:AlternateContent>
          </w:r>
        </w:p>
        <w:p w:rsidR="006505A1" w:rsidRDefault="00973FD7">
          <w:pPr>
            <w:rPr>
              <w:rFonts w:asciiTheme="majorHAnsi" w:eastAsiaTheme="majorEastAsia" w:hAnsiTheme="majorHAnsi" w:cstheme="majorBidi"/>
              <w:caps/>
              <w:color w:val="1F4E79" w:themeColor="accent1" w:themeShade="80"/>
              <w:kern w:val="28"/>
              <w:sz w:val="38"/>
            </w:rPr>
          </w:pPr>
          <w:r>
            <w:rPr>
              <w:noProof/>
              <w:lang w:val="pt-BR" w:eastAsia="pt-BR"/>
            </w:rPr>
            <w:drawing>
              <wp:anchor distT="0" distB="0" distL="114300" distR="114300" simplePos="0" relativeHeight="251660288" behindDoc="0" locked="0" layoutInCell="1" allowOverlap="1">
                <wp:simplePos x="0" y="0"/>
                <wp:positionH relativeFrom="margin">
                  <wp:posOffset>2209800</wp:posOffset>
                </wp:positionH>
                <wp:positionV relativeFrom="page">
                  <wp:posOffset>8010525</wp:posOffset>
                </wp:positionV>
                <wp:extent cx="1522800" cy="399600"/>
                <wp:effectExtent l="0" t="0" r="1270" b="635"/>
                <wp:wrapThrough wrapText="bothSides">
                  <wp:wrapPolygon edited="0">
                    <wp:start x="0" y="0"/>
                    <wp:lineTo x="0" y="20604"/>
                    <wp:lineTo x="21348" y="20604"/>
                    <wp:lineTo x="21348" y="0"/>
                    <wp:lineTo x="0" y="0"/>
                  </wp:wrapPolygon>
                </wp:wrapThrough>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ntitled2 (2).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522800" cy="399600"/>
                        </a:xfrm>
                        <a:prstGeom prst="rect">
                          <a:avLst/>
                        </a:prstGeom>
                      </pic:spPr>
                    </pic:pic>
                  </a:graphicData>
                </a:graphic>
                <wp14:sizeRelH relativeFrom="margin">
                  <wp14:pctWidth>0</wp14:pctWidth>
                </wp14:sizeRelH>
                <wp14:sizeRelV relativeFrom="margin">
                  <wp14:pctHeight>0</wp14:pctHeight>
                </wp14:sizeRelV>
              </wp:anchor>
            </w:drawing>
          </w:r>
          <w:r w:rsidR="006505A1">
            <w:br w:type="page"/>
          </w:r>
        </w:p>
      </w:sdtContent>
    </w:sdt>
    <w:p w:rsidR="0006531F" w:rsidRDefault="0006531F">
      <w:pPr>
        <w:pStyle w:val="Title"/>
      </w:pPr>
      <w:r>
        <w:lastRenderedPageBreak/>
        <w:t>Executive summary</w:t>
      </w:r>
    </w:p>
    <w:p w:rsidR="0006531F" w:rsidRDefault="0006531F" w:rsidP="0006531F">
      <w:pPr>
        <w:pStyle w:val="Heading3"/>
      </w:pPr>
    </w:p>
    <w:p w:rsidR="001D4C7A" w:rsidRDefault="00B947EE" w:rsidP="00B947EE">
      <w:pPr>
        <w:pStyle w:val="Heading3"/>
        <w:ind w:firstLine="720"/>
        <w:jc w:val="both"/>
      </w:pPr>
      <w:r>
        <w:t xml:space="preserve">The objective of this project is to demonstrate how </w:t>
      </w:r>
      <w:r w:rsidR="0006531F">
        <w:t>I</w:t>
      </w:r>
      <w:r>
        <w:t xml:space="preserve"> am able to apply the</w:t>
      </w:r>
      <w:r w:rsidR="0006531F">
        <w:t xml:space="preserve"> advanced techniques and skills learned throughout this course </w:t>
      </w:r>
      <w:r w:rsidR="001D4C7A">
        <w:t>in</w:t>
      </w:r>
      <w:r w:rsidR="0006531F">
        <w:t xml:space="preserve"> develop</w:t>
      </w:r>
      <w:r w:rsidR="001D4C7A">
        <w:t>ing</w:t>
      </w:r>
      <w:r w:rsidR="0006531F">
        <w:t xml:space="preserve"> scripts and solutions that help me solve a range of different problems at work. </w:t>
      </w:r>
    </w:p>
    <w:p w:rsidR="001D4C7A" w:rsidRDefault="00B947EE" w:rsidP="00B947EE">
      <w:pPr>
        <w:pStyle w:val="Heading3"/>
        <w:ind w:firstLine="720"/>
        <w:jc w:val="both"/>
      </w:pPr>
      <w:r>
        <w:t>I am grouping 4 different projects that collect and transform data inputs into deliverables to clients and impact the daily routines</w:t>
      </w:r>
      <w:r w:rsidR="001D4C7A">
        <w:t>,</w:t>
      </w:r>
      <w:r>
        <w:t xml:space="preserve"> immensely decreasing the time</w:t>
      </w:r>
      <w:r w:rsidR="001D4C7A">
        <w:t xml:space="preserve"> for</w:t>
      </w:r>
      <w:r>
        <w:t xml:space="preserve"> performing certain tasks and </w:t>
      </w:r>
      <w:r w:rsidR="001D4C7A">
        <w:t xml:space="preserve">greatly </w:t>
      </w:r>
      <w:r>
        <w:t>reducing risks of human error</w:t>
      </w:r>
      <w:r w:rsidR="001D4C7A">
        <w:t xml:space="preserve"> when sending information to clients</w:t>
      </w:r>
      <w:r>
        <w:t xml:space="preserve">. </w:t>
      </w:r>
    </w:p>
    <w:p w:rsidR="0006531F" w:rsidRPr="00B947EE" w:rsidRDefault="00B947EE" w:rsidP="00B947EE">
      <w:pPr>
        <w:pStyle w:val="Heading3"/>
        <w:ind w:firstLine="720"/>
        <w:jc w:val="both"/>
      </w:pPr>
      <w:r>
        <w:t xml:space="preserve">It is also worth noting that this allows </w:t>
      </w:r>
      <w:r w:rsidR="001D4C7A">
        <w:t xml:space="preserve">a better preparation for </w:t>
      </w:r>
      <w:r>
        <w:t xml:space="preserve">business </w:t>
      </w:r>
      <w:r w:rsidR="001D4C7A">
        <w:t>growth as increase in volumes traded have marginal impact on the performance of the solutions.</w:t>
      </w:r>
      <w:r w:rsidR="0006531F">
        <w:rPr>
          <w:caps/>
          <w:color w:val="1F4E79" w:themeColor="accent1" w:themeShade="80"/>
          <w:kern w:val="28"/>
          <w:sz w:val="38"/>
        </w:rPr>
        <w:br w:type="page"/>
      </w:r>
    </w:p>
    <w:p w:rsidR="003312ED" w:rsidRDefault="00B02147">
      <w:pPr>
        <w:pStyle w:val="Title"/>
      </w:pPr>
      <w:sdt>
        <w:sdtPr>
          <w:alias w:val="Project scope:"/>
          <w:tag w:val="Project scope:"/>
          <w:id w:val="1889761442"/>
          <w:placeholder>
            <w:docPart w:val="2CCD2DFA45684AE7B2D6710A2BD245A0"/>
          </w:placeholder>
          <w:temporary/>
          <w:showingPlcHdr/>
          <w15:appearance w15:val="hidden"/>
        </w:sdtPr>
        <w:sdtContent>
          <w:r w:rsidR="000A0612">
            <w:t>Project Scope</w:t>
          </w:r>
        </w:sdtContent>
      </w:sdt>
    </w:p>
    <w:p w:rsidR="003312ED" w:rsidRDefault="0006531F">
      <w:pPr>
        <w:pStyle w:val="Subtitle"/>
      </w:pPr>
      <w:r>
        <w:t>NI 24-101 Compliant Contact to Clients</w:t>
      </w:r>
    </w:p>
    <w:p w:rsidR="003312ED" w:rsidRDefault="00B02147">
      <w:pPr>
        <w:pStyle w:val="Heading1"/>
      </w:pPr>
      <w:sdt>
        <w:sdtPr>
          <w:alias w:val="Overview:"/>
          <w:tag w:val="Overview:"/>
          <w:id w:val="1877890496"/>
          <w:placeholder>
            <w:docPart w:val="F29414474278404CAC9409C286071763"/>
          </w:placeholder>
          <w:temporary/>
          <w:showingPlcHdr/>
          <w15:appearance w15:val="hidden"/>
        </w:sdtPr>
        <w:sdtContent>
          <w:r w:rsidR="000A0612">
            <w:t>Overview</w:t>
          </w:r>
        </w:sdtContent>
      </w:sdt>
    </w:p>
    <w:p w:rsidR="003312ED" w:rsidRDefault="00B02147">
      <w:pPr>
        <w:pStyle w:val="Heading2"/>
      </w:pPr>
      <w:sdt>
        <w:sdtPr>
          <w:alias w:val="Project Background and Description:"/>
          <w:tag w:val="Project Background and Description:"/>
          <w:id w:val="1787619282"/>
          <w:placeholder>
            <w:docPart w:val="94720666F0414C17AF12811EA00B6E5B"/>
          </w:placeholder>
          <w:temporary/>
          <w:showingPlcHdr/>
          <w15:appearance w15:val="hidden"/>
        </w:sdtPr>
        <w:sdtContent>
          <w:r w:rsidR="000A0612">
            <w:t>Project Background and Description</w:t>
          </w:r>
        </w:sdtContent>
      </w:sdt>
    </w:p>
    <w:p w:rsidR="003312ED" w:rsidRDefault="009830B8" w:rsidP="00883CC4">
      <w:pPr>
        <w:ind w:left="360" w:firstLine="360"/>
        <w:jc w:val="both"/>
      </w:pPr>
      <w:r>
        <w:t xml:space="preserve">The NI 24-101 is a norm established by the Ontario Securities Commission that regulates institutional trade matching and settlement and demands that participants have their trades matched in CDS by noon (12pm) the day prior to the settlement date. In order to achieve that, the Middle Office must search for all trades that are still unmatched </w:t>
      </w:r>
      <w:r w:rsidR="00883CC4">
        <w:t>in the morning and reach out to the clients requesting them to advise their custodians to match our instructions in CDS. The idea of the project is to create a python script that will investigate the trades that require action and will automatically group them by client and prepare an email with the trade details and client’s email address in order to advise customers in a timely manner.</w:t>
      </w:r>
      <w:r w:rsidR="00466E34">
        <w:t xml:space="preserve"> This will reduce the time of execution of this task astonishingly and will </w:t>
      </w:r>
      <w:r w:rsidR="0006531F">
        <w:t>diminish risk of not capturing all trades. It should also decrease the number of errors of sending incorrect information or even more important, sending the information to the wrong counterparty.</w:t>
      </w:r>
    </w:p>
    <w:p w:rsidR="003312ED" w:rsidRDefault="00B02147">
      <w:pPr>
        <w:pStyle w:val="Heading2"/>
      </w:pPr>
      <w:sdt>
        <w:sdtPr>
          <w:alias w:val="Project Scope:"/>
          <w:tag w:val="Project Scope:"/>
          <w:id w:val="-1612591818"/>
          <w:placeholder>
            <w:docPart w:val="D592D57C52294C9F8B177A6AD7E438AB"/>
          </w:placeholder>
          <w:temporary/>
          <w:showingPlcHdr/>
          <w15:appearance w15:val="hidden"/>
        </w:sdtPr>
        <w:sdtContent>
          <w:r w:rsidR="001A728E">
            <w:t>Project Scope</w:t>
          </w:r>
        </w:sdtContent>
      </w:sdt>
    </w:p>
    <w:p w:rsidR="00D12DF3" w:rsidRDefault="00D12DF3" w:rsidP="00D12DF3">
      <w:pPr>
        <w:pStyle w:val="ListBullet"/>
      </w:pPr>
      <w:r>
        <w:t>Imports. Libraries required:</w:t>
      </w:r>
    </w:p>
    <w:p w:rsidR="00D12DF3" w:rsidRDefault="00D12DF3" w:rsidP="00D12DF3">
      <w:pPr>
        <w:pStyle w:val="ListParagraph"/>
        <w:numPr>
          <w:ilvl w:val="0"/>
          <w:numId w:val="23"/>
        </w:numPr>
        <w:jc w:val="both"/>
      </w:pPr>
      <w:r>
        <w:t>pandas</w:t>
      </w:r>
    </w:p>
    <w:p w:rsidR="00D12DF3" w:rsidRDefault="00D12DF3" w:rsidP="00D12DF3">
      <w:pPr>
        <w:pStyle w:val="ListParagraph"/>
        <w:numPr>
          <w:ilvl w:val="0"/>
          <w:numId w:val="23"/>
        </w:numPr>
        <w:jc w:val="both"/>
      </w:pPr>
      <w:r>
        <w:t>win32com.client</w:t>
      </w:r>
    </w:p>
    <w:p w:rsidR="00D12DF3" w:rsidRDefault="00D12DF3" w:rsidP="00D12DF3">
      <w:pPr>
        <w:pStyle w:val="ListParagraph"/>
        <w:numPr>
          <w:ilvl w:val="0"/>
          <w:numId w:val="23"/>
        </w:numPr>
        <w:jc w:val="both"/>
      </w:pPr>
      <w:proofErr w:type="spellStart"/>
      <w:r>
        <w:t>datetime</w:t>
      </w:r>
      <w:proofErr w:type="spellEnd"/>
    </w:p>
    <w:p w:rsidR="005279D9" w:rsidRDefault="00D12DF3" w:rsidP="00D12DF3">
      <w:pPr>
        <w:pStyle w:val="ListParagraph"/>
        <w:numPr>
          <w:ilvl w:val="0"/>
          <w:numId w:val="23"/>
        </w:numPr>
        <w:jc w:val="both"/>
      </w:pPr>
      <w:proofErr w:type="spellStart"/>
      <w:r>
        <w:t>os.path</w:t>
      </w:r>
      <w:proofErr w:type="spellEnd"/>
    </w:p>
    <w:p w:rsidR="004A4A3D" w:rsidRDefault="004A4A3D" w:rsidP="00466E34">
      <w:pPr>
        <w:pStyle w:val="ListBullet"/>
      </w:pPr>
      <w:r>
        <w:t>Part 1. Reading and filtering data :</w:t>
      </w:r>
    </w:p>
    <w:p w:rsidR="004A4A3D" w:rsidRDefault="009C249D" w:rsidP="00466E34">
      <w:pPr>
        <w:pStyle w:val="ListParagraph"/>
        <w:numPr>
          <w:ilvl w:val="0"/>
          <w:numId w:val="23"/>
        </w:numPr>
        <w:jc w:val="both"/>
      </w:pPr>
      <w:r>
        <w:t>R</w:t>
      </w:r>
      <w:r w:rsidR="0030336B">
        <w:t xml:space="preserve">ead a csv file that is extracted using the system Arrow with filters that are currently in place. </w:t>
      </w:r>
    </w:p>
    <w:p w:rsidR="003312ED" w:rsidRDefault="009C249D" w:rsidP="00466E34">
      <w:pPr>
        <w:pStyle w:val="ListParagraph"/>
        <w:numPr>
          <w:ilvl w:val="0"/>
          <w:numId w:val="23"/>
        </w:numPr>
        <w:jc w:val="both"/>
      </w:pPr>
      <w:r>
        <w:t>F</w:t>
      </w:r>
      <w:r w:rsidR="005B1824">
        <w:t xml:space="preserve">ilter the </w:t>
      </w:r>
      <w:proofErr w:type="spellStart"/>
      <w:r w:rsidR="005B1824">
        <w:t>dataframe’s</w:t>
      </w:r>
      <w:proofErr w:type="spellEnd"/>
      <w:r w:rsidR="005B1824">
        <w:t xml:space="preserve"> memo1 field to exclude </w:t>
      </w:r>
      <w:proofErr w:type="spellStart"/>
      <w:r w:rsidR="005B1824">
        <w:t>etf</w:t>
      </w:r>
      <w:r w:rsidR="004A4A3D">
        <w:t>s</w:t>
      </w:r>
      <w:proofErr w:type="spellEnd"/>
      <w:r w:rsidR="005B1824">
        <w:t xml:space="preserve"> </w:t>
      </w:r>
      <w:r w:rsidR="004A4A3D">
        <w:t xml:space="preserve">and other trades not covered by this team, </w:t>
      </w:r>
      <w:r w:rsidR="005B1824">
        <w:t xml:space="preserve"> removing items that start with “REF#”</w:t>
      </w:r>
      <w:r w:rsidR="004A4A3D">
        <w:t>, “REF #”, “</w:t>
      </w:r>
      <w:r w:rsidR="004A4A3D" w:rsidRPr="004A4A3D">
        <w:t>NO CLIENT</w:t>
      </w:r>
      <w:r w:rsidR="004A4A3D">
        <w:t xml:space="preserve">”, </w:t>
      </w:r>
      <w:r w:rsidR="004A4A3D" w:rsidRPr="004A4A3D">
        <w:t>"YIELD"</w:t>
      </w:r>
      <w:r w:rsidR="004A4A3D">
        <w:t xml:space="preserve"> and </w:t>
      </w:r>
      <w:r w:rsidR="004A4A3D" w:rsidRPr="004A4A3D">
        <w:t>"ETF TRADE"</w:t>
      </w:r>
    </w:p>
    <w:p w:rsidR="004A4A3D" w:rsidRDefault="009C249D" w:rsidP="00466E34">
      <w:pPr>
        <w:pStyle w:val="ListParagraph"/>
        <w:numPr>
          <w:ilvl w:val="0"/>
          <w:numId w:val="23"/>
        </w:numPr>
        <w:jc w:val="both"/>
      </w:pPr>
      <w:r>
        <w:t>F</w:t>
      </w:r>
      <w:r w:rsidR="004A4A3D">
        <w:t xml:space="preserve">ilter the </w:t>
      </w:r>
      <w:proofErr w:type="spellStart"/>
      <w:r w:rsidR="004A4A3D">
        <w:t>dataframe’s</w:t>
      </w:r>
      <w:proofErr w:type="spellEnd"/>
      <w:r w:rsidR="004A4A3D">
        <w:t xml:space="preserve"> security field to exclude securities not covered by this team,  removing items with code equals to </w:t>
      </w:r>
      <w:r w:rsidR="004A4A3D" w:rsidRPr="004A4A3D">
        <w:t>"CA99997Z1099"</w:t>
      </w:r>
    </w:p>
    <w:p w:rsidR="004A4A3D" w:rsidRDefault="009C249D" w:rsidP="00466E34">
      <w:pPr>
        <w:pStyle w:val="ListParagraph"/>
        <w:numPr>
          <w:ilvl w:val="0"/>
          <w:numId w:val="23"/>
        </w:numPr>
        <w:jc w:val="both"/>
      </w:pPr>
      <w:r>
        <w:t>F</w:t>
      </w:r>
      <w:r w:rsidR="004A4A3D">
        <w:t xml:space="preserve">ilter the </w:t>
      </w:r>
      <w:proofErr w:type="spellStart"/>
      <w:r w:rsidR="004A4A3D">
        <w:t>dataframe’s</w:t>
      </w:r>
      <w:proofErr w:type="spellEnd"/>
      <w:r w:rsidR="004A4A3D">
        <w:t xml:space="preserve"> date field to exclude today’s trades</w:t>
      </w:r>
    </w:p>
    <w:p w:rsidR="004A4A3D" w:rsidRDefault="009C249D" w:rsidP="00466E34">
      <w:pPr>
        <w:pStyle w:val="ListParagraph"/>
        <w:numPr>
          <w:ilvl w:val="0"/>
          <w:numId w:val="23"/>
        </w:numPr>
        <w:jc w:val="both"/>
      </w:pPr>
      <w:r>
        <w:t>C</w:t>
      </w:r>
      <w:r w:rsidR="004A4A3D">
        <w:t>ast column Client Account as string</w:t>
      </w:r>
    </w:p>
    <w:p w:rsidR="004A4A3D" w:rsidRDefault="004A4A3D" w:rsidP="00466E34">
      <w:pPr>
        <w:pStyle w:val="ListBullet"/>
      </w:pPr>
      <w:r>
        <w:t>Part 2. Merging data with account information:</w:t>
      </w:r>
    </w:p>
    <w:p w:rsidR="004A4A3D" w:rsidRDefault="009C249D" w:rsidP="00466E34">
      <w:pPr>
        <w:pStyle w:val="ListParagraph"/>
        <w:numPr>
          <w:ilvl w:val="0"/>
          <w:numId w:val="24"/>
        </w:numPr>
        <w:jc w:val="both"/>
      </w:pPr>
      <w:r>
        <w:t>Read csv file generated daily that contains all institutional accounts information</w:t>
      </w:r>
    </w:p>
    <w:p w:rsidR="009C249D" w:rsidRDefault="009C249D" w:rsidP="00466E34">
      <w:pPr>
        <w:pStyle w:val="ListParagraph"/>
        <w:numPr>
          <w:ilvl w:val="0"/>
          <w:numId w:val="24"/>
        </w:numPr>
        <w:jc w:val="both"/>
      </w:pPr>
      <w:r>
        <w:t>Cast column containing account number as string</w:t>
      </w:r>
    </w:p>
    <w:p w:rsidR="009C249D" w:rsidRDefault="009C249D" w:rsidP="00466E34">
      <w:pPr>
        <w:pStyle w:val="ListParagraph"/>
        <w:numPr>
          <w:ilvl w:val="0"/>
          <w:numId w:val="24"/>
        </w:numPr>
        <w:jc w:val="both"/>
      </w:pPr>
      <w:r>
        <w:t xml:space="preserve">Left merge data with accounts </w:t>
      </w:r>
      <w:proofErr w:type="spellStart"/>
      <w:r>
        <w:t>dataframes</w:t>
      </w:r>
      <w:proofErr w:type="spellEnd"/>
      <w:r>
        <w:t xml:space="preserve"> on account number columns</w:t>
      </w:r>
    </w:p>
    <w:p w:rsidR="009C249D" w:rsidRDefault="009C249D" w:rsidP="00466E34">
      <w:pPr>
        <w:pStyle w:val="ListParagraph"/>
        <w:numPr>
          <w:ilvl w:val="0"/>
          <w:numId w:val="24"/>
        </w:numPr>
        <w:jc w:val="both"/>
      </w:pPr>
      <w:r>
        <w:t>Sort by status, client name and security</w:t>
      </w:r>
    </w:p>
    <w:p w:rsidR="009C249D" w:rsidRDefault="009C249D" w:rsidP="00466E34">
      <w:pPr>
        <w:pStyle w:val="ListParagraph"/>
        <w:numPr>
          <w:ilvl w:val="0"/>
          <w:numId w:val="24"/>
        </w:numPr>
        <w:jc w:val="both"/>
      </w:pPr>
      <w:r>
        <w:t>Move client name to first column</w:t>
      </w:r>
    </w:p>
    <w:p w:rsidR="009C249D" w:rsidRDefault="009C249D" w:rsidP="00466E34">
      <w:pPr>
        <w:pStyle w:val="ListParagraph"/>
        <w:numPr>
          <w:ilvl w:val="0"/>
          <w:numId w:val="24"/>
        </w:numPr>
        <w:jc w:val="both"/>
      </w:pPr>
      <w:r>
        <w:t>Save excel spreadsheet with information</w:t>
      </w:r>
    </w:p>
    <w:p w:rsidR="009C249D" w:rsidRDefault="009C249D" w:rsidP="00466E34">
      <w:pPr>
        <w:pStyle w:val="ListBullet"/>
      </w:pPr>
      <w:r>
        <w:t>Part</w:t>
      </w:r>
      <w:r w:rsidR="006901B4">
        <w:t xml:space="preserve"> </w:t>
      </w:r>
      <w:r>
        <w:t>3. Getting list of clients that need to be contacted:</w:t>
      </w:r>
    </w:p>
    <w:p w:rsidR="009C249D" w:rsidRDefault="009C249D" w:rsidP="00466E34">
      <w:pPr>
        <w:pStyle w:val="ListParagraph"/>
        <w:numPr>
          <w:ilvl w:val="0"/>
          <w:numId w:val="25"/>
        </w:numPr>
        <w:jc w:val="both"/>
      </w:pPr>
      <w:r>
        <w:t xml:space="preserve">Filter merged </w:t>
      </w:r>
      <w:r w:rsidR="006901B4">
        <w:t>DF</w:t>
      </w:r>
      <w:r>
        <w:t xml:space="preserve"> status column for unmatched trades only</w:t>
      </w:r>
    </w:p>
    <w:p w:rsidR="009C249D" w:rsidRDefault="009C249D" w:rsidP="00466E34">
      <w:pPr>
        <w:pStyle w:val="ListParagraph"/>
        <w:numPr>
          <w:ilvl w:val="0"/>
          <w:numId w:val="25"/>
        </w:numPr>
        <w:jc w:val="both"/>
      </w:pPr>
      <w:r>
        <w:t xml:space="preserve">Get list of unique clients from </w:t>
      </w:r>
      <w:r w:rsidR="006901B4">
        <w:t>DF</w:t>
      </w:r>
    </w:p>
    <w:p w:rsidR="009C249D" w:rsidRDefault="006901B4" w:rsidP="00466E34">
      <w:pPr>
        <w:pStyle w:val="ListParagraph"/>
        <w:numPr>
          <w:ilvl w:val="0"/>
          <w:numId w:val="25"/>
        </w:numPr>
        <w:jc w:val="both"/>
      </w:pPr>
      <w:r>
        <w:t>For loop through client’s DF to filter by client, convert table to html and append it a new list</w:t>
      </w:r>
    </w:p>
    <w:p w:rsidR="006901B4" w:rsidRDefault="006901B4" w:rsidP="00466E34">
      <w:pPr>
        <w:pStyle w:val="ListParagraph"/>
        <w:numPr>
          <w:ilvl w:val="0"/>
          <w:numId w:val="25"/>
        </w:numPr>
        <w:jc w:val="both"/>
      </w:pPr>
      <w:r>
        <w:t xml:space="preserve">Create </w:t>
      </w:r>
      <w:proofErr w:type="spellStart"/>
      <w:r>
        <w:t>dataframe</w:t>
      </w:r>
      <w:proofErr w:type="spellEnd"/>
      <w:r>
        <w:t xml:space="preserve"> with list of unique clients and html table</w:t>
      </w:r>
    </w:p>
    <w:p w:rsidR="006901B4" w:rsidRDefault="006901B4" w:rsidP="00466E34">
      <w:pPr>
        <w:pStyle w:val="ListParagraph"/>
        <w:numPr>
          <w:ilvl w:val="0"/>
          <w:numId w:val="25"/>
        </w:numPr>
        <w:jc w:val="both"/>
      </w:pPr>
      <w:r>
        <w:t>Read csv file containing contact information by client</w:t>
      </w:r>
    </w:p>
    <w:p w:rsidR="006901B4" w:rsidRDefault="006901B4" w:rsidP="00466E34">
      <w:pPr>
        <w:pStyle w:val="ListParagraph"/>
        <w:numPr>
          <w:ilvl w:val="0"/>
          <w:numId w:val="25"/>
        </w:numPr>
        <w:jc w:val="both"/>
      </w:pPr>
      <w:r>
        <w:t>Left merge the two DFs on client name</w:t>
      </w:r>
    </w:p>
    <w:p w:rsidR="006901B4" w:rsidRDefault="006901B4" w:rsidP="00466E34">
      <w:pPr>
        <w:pStyle w:val="ListBullet"/>
      </w:pPr>
      <w:r>
        <w:lastRenderedPageBreak/>
        <w:t>Part 4. Preparing emails</w:t>
      </w:r>
      <w:r w:rsidR="00466E34">
        <w:t xml:space="preserve"> and finish task</w:t>
      </w:r>
      <w:r>
        <w:t xml:space="preserve">: </w:t>
      </w:r>
    </w:p>
    <w:p w:rsidR="006901B4" w:rsidRDefault="006901B4" w:rsidP="00466E34">
      <w:pPr>
        <w:pStyle w:val="ListParagraph"/>
        <w:numPr>
          <w:ilvl w:val="0"/>
          <w:numId w:val="26"/>
        </w:numPr>
        <w:jc w:val="both"/>
      </w:pPr>
      <w:r>
        <w:t>Dispatch outlook application</w:t>
      </w:r>
    </w:p>
    <w:p w:rsidR="006901B4" w:rsidRDefault="006901B4" w:rsidP="00466E34">
      <w:pPr>
        <w:pStyle w:val="ListParagraph"/>
        <w:numPr>
          <w:ilvl w:val="0"/>
          <w:numId w:val="26"/>
        </w:numPr>
        <w:jc w:val="both"/>
      </w:pPr>
      <w:r>
        <w:t>For loop through unique clients merged DF cre</w:t>
      </w:r>
      <w:r w:rsidR="00466E34">
        <w:t>ating new email for each client</w:t>
      </w:r>
    </w:p>
    <w:p w:rsidR="00466E34" w:rsidRDefault="00466E34" w:rsidP="00466E34">
      <w:pPr>
        <w:pStyle w:val="ListParagraph"/>
        <w:numPr>
          <w:ilvl w:val="0"/>
          <w:numId w:val="26"/>
        </w:numPr>
        <w:jc w:val="both"/>
      </w:pPr>
      <w:r>
        <w:t>Dispatch excel with created spreadsheet</w:t>
      </w:r>
    </w:p>
    <w:p w:rsidR="003312ED" w:rsidRDefault="00B02147">
      <w:pPr>
        <w:pStyle w:val="Heading2"/>
      </w:pPr>
      <w:sdt>
        <w:sdtPr>
          <w:alias w:val="High-Level Requirements:"/>
          <w:tag w:val="High-Level Requirements:"/>
          <w:id w:val="-1806920622"/>
          <w:placeholder>
            <w:docPart w:val="1FB21AE1D0C54029B763559D085D4FBD"/>
          </w:placeholder>
          <w:temporary/>
          <w:showingPlcHdr/>
          <w15:appearance w15:val="hidden"/>
        </w:sdtPr>
        <w:sdtContent>
          <w:r w:rsidR="001A728E">
            <w:t>High-Level Requirements</w:t>
          </w:r>
        </w:sdtContent>
      </w:sdt>
    </w:p>
    <w:p w:rsidR="003312ED" w:rsidRDefault="00466E34" w:rsidP="008D5E06">
      <w:pPr>
        <w:pStyle w:val="ListBullet"/>
      </w:pPr>
      <w:r>
        <w:t>Permission to access Arrow</w:t>
      </w:r>
    </w:p>
    <w:p w:rsidR="003312ED" w:rsidRDefault="00466E34">
      <w:pPr>
        <w:pStyle w:val="ListBullet"/>
      </w:pPr>
      <w:r>
        <w:t>Permission to access and save network I: drive</w:t>
      </w:r>
    </w:p>
    <w:p w:rsidR="003312ED" w:rsidRDefault="00466E34">
      <w:pPr>
        <w:pStyle w:val="ListBullet"/>
      </w:pPr>
      <w:r>
        <w:t>Ability to run python scripts</w:t>
      </w:r>
    </w:p>
    <w:p w:rsidR="003312ED" w:rsidRDefault="00B02147">
      <w:pPr>
        <w:pStyle w:val="Heading2"/>
      </w:pPr>
      <w:sdt>
        <w:sdtPr>
          <w:alias w:val="Deliverables:"/>
          <w:tag w:val="Deliverables:"/>
          <w:id w:val="1659027517"/>
          <w:placeholder>
            <w:docPart w:val="F5B7CE742E5B4357A00630E100438754"/>
          </w:placeholder>
          <w:temporary/>
          <w:showingPlcHdr/>
          <w15:appearance w15:val="hidden"/>
        </w:sdtPr>
        <w:sdtContent>
          <w:r w:rsidR="001A728E">
            <w:t>Deliverables</w:t>
          </w:r>
        </w:sdtContent>
      </w:sdt>
    </w:p>
    <w:p w:rsidR="003312ED" w:rsidRDefault="00466E34" w:rsidP="00466E34">
      <w:pPr>
        <w:pStyle w:val="ListBullet"/>
      </w:pPr>
      <w:r>
        <w:t>Email to each client that has unmatched trades</w:t>
      </w:r>
    </w:p>
    <w:p w:rsidR="00466E34" w:rsidRDefault="00466E34" w:rsidP="00466E34">
      <w:pPr>
        <w:pStyle w:val="ListBullet"/>
      </w:pPr>
      <w:r>
        <w:t xml:space="preserve">Spreadsheet with all unmatched and </w:t>
      </w:r>
      <w:proofErr w:type="spellStart"/>
      <w:r>
        <w:t>DKed</w:t>
      </w:r>
      <w:proofErr w:type="spellEnd"/>
      <w:r>
        <w:t xml:space="preserve"> trades</w:t>
      </w:r>
    </w:p>
    <w:p w:rsidR="002B52D8" w:rsidRDefault="002B52D8">
      <w:r>
        <w:br w:type="page"/>
      </w:r>
    </w:p>
    <w:p w:rsidR="002B52D8" w:rsidRDefault="002B52D8" w:rsidP="002B52D8">
      <w:pPr>
        <w:pStyle w:val="Title"/>
      </w:pPr>
      <w:sdt>
        <w:sdtPr>
          <w:alias w:val="Project scope:"/>
          <w:tag w:val="Project scope:"/>
          <w:id w:val="309679657"/>
          <w:placeholder>
            <w:docPart w:val="A943BA1A0F03493C93745F0D32E05521"/>
          </w:placeholder>
          <w:temporary/>
          <w:showingPlcHdr/>
          <w15:appearance w15:val="hidden"/>
        </w:sdtPr>
        <w:sdtContent>
          <w:r>
            <w:t>Project Scope</w:t>
          </w:r>
        </w:sdtContent>
      </w:sdt>
    </w:p>
    <w:p w:rsidR="002B52D8" w:rsidRDefault="002B52D8" w:rsidP="002B52D8">
      <w:pPr>
        <w:pStyle w:val="Subtitle"/>
      </w:pPr>
      <w:r>
        <w:t>ETF Confirmation File Reader</w:t>
      </w:r>
    </w:p>
    <w:p w:rsidR="002B52D8" w:rsidRDefault="002B52D8" w:rsidP="002B52D8">
      <w:pPr>
        <w:pStyle w:val="Heading1"/>
      </w:pPr>
      <w:sdt>
        <w:sdtPr>
          <w:alias w:val="Overview:"/>
          <w:tag w:val="Overview:"/>
          <w:id w:val="-1218423945"/>
          <w:placeholder>
            <w:docPart w:val="631181CDA40D4AD1B3949E309F507918"/>
          </w:placeholder>
          <w:temporary/>
          <w:showingPlcHdr/>
          <w15:appearance w15:val="hidden"/>
        </w:sdtPr>
        <w:sdtContent>
          <w:r>
            <w:t>Overview</w:t>
          </w:r>
        </w:sdtContent>
      </w:sdt>
    </w:p>
    <w:p w:rsidR="002B52D8" w:rsidRDefault="002B52D8" w:rsidP="002B52D8">
      <w:pPr>
        <w:pStyle w:val="Heading2"/>
        <w:numPr>
          <w:ilvl w:val="0"/>
          <w:numId w:val="27"/>
        </w:numPr>
      </w:pPr>
      <w:sdt>
        <w:sdtPr>
          <w:alias w:val="Project Background and Description:"/>
          <w:tag w:val="Project Background and Description:"/>
          <w:id w:val="1200754420"/>
          <w:placeholder>
            <w:docPart w:val="C6032118F9C9477C8FD48D406DBC6103"/>
          </w:placeholder>
          <w:temporary/>
          <w:showingPlcHdr/>
          <w15:appearance w15:val="hidden"/>
        </w:sdtPr>
        <w:sdtContent>
          <w:r>
            <w:t>Project Background and Description</w:t>
          </w:r>
        </w:sdtContent>
      </w:sdt>
    </w:p>
    <w:p w:rsidR="002B52D8" w:rsidRDefault="002B52D8" w:rsidP="002B52D8">
      <w:pPr>
        <w:ind w:left="360" w:firstLine="360"/>
        <w:jc w:val="both"/>
      </w:pPr>
      <w:r>
        <w:t xml:space="preserve">The ETF desk </w:t>
      </w:r>
      <w:r w:rsidR="00FD3099">
        <w:t xml:space="preserve">generates an upload file </w:t>
      </w:r>
      <w:r w:rsidR="005279D9">
        <w:t xml:space="preserve">that needs </w:t>
      </w:r>
      <w:r w:rsidR="00FD3099">
        <w:t>to be imported to the trading system in t+1</w:t>
      </w:r>
      <w:r w:rsidR="005279D9">
        <w:t>. B</w:t>
      </w:r>
      <w:r w:rsidR="00FD3099">
        <w:t xml:space="preserve">ut, before uploading it, our team is responsible for comparing their information to what ETF providers </w:t>
      </w:r>
      <w:r w:rsidR="005279D9">
        <w:t xml:space="preserve">have sent to us through excel confirmation files. </w:t>
      </w:r>
      <w:r w:rsidR="000F719F">
        <w:t xml:space="preserve">The message files will be placed in a determined folder and the files should be automatically extracted and saved to a folder with the current date. </w:t>
      </w:r>
      <w:r w:rsidR="005279D9">
        <w:t>The main issue</w:t>
      </w:r>
      <w:r w:rsidR="000F719F">
        <w:t xml:space="preserve"> with the confirmation files</w:t>
      </w:r>
      <w:r w:rsidR="005279D9">
        <w:t xml:space="preserve"> is that there is no standard format in which clients send us this information. The goal of this project is to automate the most as possible the process of gathering the required information from all these files in order to perform the comparison. It will need to find the ETF ticker, quantity, money and type (whether it is a subscription or a redemption).</w:t>
      </w:r>
    </w:p>
    <w:p w:rsidR="002B52D8" w:rsidRDefault="002B52D8" w:rsidP="002B52D8">
      <w:pPr>
        <w:pStyle w:val="Heading2"/>
      </w:pPr>
      <w:sdt>
        <w:sdtPr>
          <w:alias w:val="Project Scope:"/>
          <w:tag w:val="Project Scope:"/>
          <w:id w:val="-126245833"/>
          <w:placeholder>
            <w:docPart w:val="D63FFCE01D114A2F994E90A0C74575D4"/>
          </w:placeholder>
          <w:temporary/>
          <w:showingPlcHdr/>
          <w15:appearance w15:val="hidden"/>
        </w:sdtPr>
        <w:sdtContent>
          <w:r>
            <w:t>Project Scope</w:t>
          </w:r>
        </w:sdtContent>
      </w:sdt>
    </w:p>
    <w:p w:rsidR="005279D9" w:rsidRDefault="005279D9" w:rsidP="002B52D8">
      <w:pPr>
        <w:pStyle w:val="ListBullet"/>
      </w:pPr>
      <w:r>
        <w:t>Imports. Libraries required:</w:t>
      </w:r>
    </w:p>
    <w:p w:rsidR="005279D9" w:rsidRDefault="005279D9" w:rsidP="005279D9">
      <w:pPr>
        <w:pStyle w:val="ListParagraph"/>
        <w:numPr>
          <w:ilvl w:val="0"/>
          <w:numId w:val="23"/>
        </w:numPr>
        <w:jc w:val="both"/>
      </w:pPr>
      <w:r>
        <w:t>win32com.client</w:t>
      </w:r>
    </w:p>
    <w:p w:rsidR="005279D9" w:rsidRDefault="005279D9" w:rsidP="005279D9">
      <w:pPr>
        <w:pStyle w:val="ListParagraph"/>
        <w:numPr>
          <w:ilvl w:val="0"/>
          <w:numId w:val="23"/>
        </w:numPr>
        <w:jc w:val="both"/>
      </w:pPr>
      <w:proofErr w:type="spellStart"/>
      <w:r>
        <w:t>os</w:t>
      </w:r>
      <w:proofErr w:type="spellEnd"/>
    </w:p>
    <w:p w:rsidR="005279D9" w:rsidRDefault="005279D9" w:rsidP="005279D9">
      <w:pPr>
        <w:pStyle w:val="ListParagraph"/>
        <w:numPr>
          <w:ilvl w:val="0"/>
          <w:numId w:val="23"/>
        </w:numPr>
        <w:jc w:val="both"/>
      </w:pPr>
      <w:proofErr w:type="spellStart"/>
      <w:r>
        <w:t>shutil</w:t>
      </w:r>
      <w:proofErr w:type="spellEnd"/>
    </w:p>
    <w:p w:rsidR="005279D9" w:rsidRDefault="005279D9" w:rsidP="005279D9">
      <w:pPr>
        <w:pStyle w:val="ListParagraph"/>
        <w:numPr>
          <w:ilvl w:val="0"/>
          <w:numId w:val="23"/>
        </w:numPr>
        <w:jc w:val="both"/>
      </w:pPr>
      <w:r>
        <w:t>pandas</w:t>
      </w:r>
    </w:p>
    <w:p w:rsidR="005279D9" w:rsidRDefault="005279D9" w:rsidP="005279D9">
      <w:pPr>
        <w:pStyle w:val="ListParagraph"/>
        <w:numPr>
          <w:ilvl w:val="0"/>
          <w:numId w:val="23"/>
        </w:numPr>
        <w:jc w:val="both"/>
      </w:pPr>
      <w:proofErr w:type="spellStart"/>
      <w:r>
        <w:t>numpy</w:t>
      </w:r>
      <w:proofErr w:type="spellEnd"/>
    </w:p>
    <w:p w:rsidR="005279D9" w:rsidRDefault="005279D9" w:rsidP="005279D9">
      <w:pPr>
        <w:pStyle w:val="ListParagraph"/>
        <w:numPr>
          <w:ilvl w:val="0"/>
          <w:numId w:val="23"/>
        </w:numPr>
        <w:jc w:val="both"/>
      </w:pPr>
      <w:proofErr w:type="spellStart"/>
      <w:r>
        <w:t>datetime</w:t>
      </w:r>
      <w:proofErr w:type="spellEnd"/>
      <w:r>
        <w:t xml:space="preserve"> from </w:t>
      </w:r>
      <w:proofErr w:type="spellStart"/>
      <w:r>
        <w:t>datetime</w:t>
      </w:r>
      <w:proofErr w:type="spellEnd"/>
    </w:p>
    <w:p w:rsidR="002B52D8" w:rsidRDefault="002B52D8" w:rsidP="002B52D8">
      <w:pPr>
        <w:pStyle w:val="ListBullet"/>
      </w:pPr>
      <w:r>
        <w:t xml:space="preserve">Part 1. </w:t>
      </w:r>
      <w:r w:rsidR="000F719F">
        <w:t>Extracting Attachments from Messages</w:t>
      </w:r>
      <w:r>
        <w:t>:</w:t>
      </w:r>
    </w:p>
    <w:p w:rsidR="002B52D8" w:rsidRDefault="000F719F" w:rsidP="002B52D8">
      <w:pPr>
        <w:pStyle w:val="ListParagraph"/>
        <w:numPr>
          <w:ilvl w:val="0"/>
          <w:numId w:val="23"/>
        </w:numPr>
        <w:jc w:val="both"/>
      </w:pPr>
      <w:r>
        <w:t>Assign path for the folder where the messages are going to be saved to</w:t>
      </w:r>
      <w:r w:rsidR="00665D0F">
        <w:t xml:space="preserve"> a variable</w:t>
      </w:r>
      <w:r>
        <w:t>.</w:t>
      </w:r>
    </w:p>
    <w:p w:rsidR="002B52D8" w:rsidRDefault="000F719F" w:rsidP="002B52D8">
      <w:pPr>
        <w:pStyle w:val="ListParagraph"/>
        <w:numPr>
          <w:ilvl w:val="0"/>
          <w:numId w:val="23"/>
        </w:numPr>
        <w:jc w:val="both"/>
      </w:pPr>
      <w:r>
        <w:t xml:space="preserve">Loop through files and append </w:t>
      </w:r>
      <w:r w:rsidR="001E476B">
        <w:t>file names of files with the extension type “.</w:t>
      </w:r>
      <w:proofErr w:type="spellStart"/>
      <w:r w:rsidR="001E476B">
        <w:t>msg</w:t>
      </w:r>
      <w:proofErr w:type="spellEnd"/>
      <w:r w:rsidR="001E476B">
        <w:t>”</w:t>
      </w:r>
      <w:r>
        <w:t xml:space="preserve"> to a list</w:t>
      </w:r>
    </w:p>
    <w:p w:rsidR="001E476B" w:rsidRDefault="001E476B" w:rsidP="002B52D8">
      <w:pPr>
        <w:pStyle w:val="ListParagraph"/>
        <w:numPr>
          <w:ilvl w:val="0"/>
          <w:numId w:val="23"/>
        </w:numPr>
        <w:jc w:val="both"/>
      </w:pPr>
      <w:r>
        <w:t>Create attachments folder with the current date</w:t>
      </w:r>
    </w:p>
    <w:p w:rsidR="002B52D8" w:rsidRDefault="001E476B" w:rsidP="002B52D8">
      <w:pPr>
        <w:pStyle w:val="ListParagraph"/>
        <w:numPr>
          <w:ilvl w:val="0"/>
          <w:numId w:val="23"/>
        </w:numPr>
        <w:jc w:val="both"/>
      </w:pPr>
      <w:r>
        <w:t>While looping through this list, open file dispatching Outlook in order to assign the item’s attachments to a variable</w:t>
      </w:r>
    </w:p>
    <w:p w:rsidR="002B52D8" w:rsidRDefault="001E476B" w:rsidP="001E476B">
      <w:pPr>
        <w:pStyle w:val="ListParagraph"/>
        <w:numPr>
          <w:ilvl w:val="0"/>
          <w:numId w:val="23"/>
        </w:numPr>
        <w:jc w:val="both"/>
      </w:pPr>
      <w:r>
        <w:t>Loop through this variable saving the attachments that are an excel spreadsheet or csv file.</w:t>
      </w:r>
    </w:p>
    <w:p w:rsidR="002B52D8" w:rsidRDefault="002B52D8" w:rsidP="002B52D8">
      <w:pPr>
        <w:pStyle w:val="ListBullet"/>
      </w:pPr>
      <w:r>
        <w:t xml:space="preserve">Part 2. </w:t>
      </w:r>
      <w:r w:rsidR="00665D0F">
        <w:t>Reading through Confirmation Files</w:t>
      </w:r>
      <w:r>
        <w:t>:</w:t>
      </w:r>
    </w:p>
    <w:p w:rsidR="00665D0F" w:rsidRDefault="00665D0F" w:rsidP="002B52D8">
      <w:pPr>
        <w:pStyle w:val="ListParagraph"/>
        <w:numPr>
          <w:ilvl w:val="0"/>
          <w:numId w:val="24"/>
        </w:numPr>
        <w:jc w:val="both"/>
      </w:pPr>
      <w:r>
        <w:t>Assign path for the folder where the attachments are going to be saved to a variable</w:t>
      </w:r>
    </w:p>
    <w:p w:rsidR="00B02147" w:rsidRDefault="00B02147" w:rsidP="002B52D8">
      <w:pPr>
        <w:pStyle w:val="ListParagraph"/>
        <w:numPr>
          <w:ilvl w:val="0"/>
          <w:numId w:val="24"/>
        </w:numPr>
        <w:jc w:val="both"/>
      </w:pPr>
      <w:r>
        <w:t>Loop through files inside that folder and r</w:t>
      </w:r>
      <w:r w:rsidR="002B52D8">
        <w:t xml:space="preserve">ead </w:t>
      </w:r>
      <w:r>
        <w:t>each one of them according to its file type (</w:t>
      </w:r>
      <w:r w:rsidR="002B52D8">
        <w:t>csv</w:t>
      </w:r>
      <w:r>
        <w:t xml:space="preserve"> or excel)</w:t>
      </w:r>
    </w:p>
    <w:p w:rsidR="00B02147" w:rsidRDefault="00B02147" w:rsidP="002B52D8">
      <w:pPr>
        <w:pStyle w:val="ListParagraph"/>
        <w:numPr>
          <w:ilvl w:val="0"/>
          <w:numId w:val="24"/>
        </w:numPr>
        <w:jc w:val="both"/>
      </w:pPr>
      <w:r>
        <w:t xml:space="preserve">Search for recurrent words from old confirmation files that </w:t>
      </w:r>
      <w:r w:rsidR="009D700E">
        <w:t>refer</w:t>
      </w:r>
      <w:r>
        <w:t xml:space="preserve"> to the ETF ticker</w:t>
      </w:r>
      <w:r w:rsidR="009D700E">
        <w:t xml:space="preserve"> and append to tickers list</w:t>
      </w:r>
    </w:p>
    <w:p w:rsidR="009D700E" w:rsidRDefault="009D700E" w:rsidP="009D700E">
      <w:pPr>
        <w:pStyle w:val="ListParagraph"/>
        <w:numPr>
          <w:ilvl w:val="0"/>
          <w:numId w:val="24"/>
        </w:numPr>
        <w:jc w:val="both"/>
      </w:pPr>
      <w:r>
        <w:t xml:space="preserve">Search for recurrent words from old confirmation files that refer to the </w:t>
      </w:r>
      <w:r>
        <w:t>quantity</w:t>
      </w:r>
      <w:r>
        <w:t xml:space="preserve"> and append to </w:t>
      </w:r>
      <w:r>
        <w:t>quantities</w:t>
      </w:r>
      <w:r>
        <w:t xml:space="preserve"> list</w:t>
      </w:r>
    </w:p>
    <w:p w:rsidR="009D700E" w:rsidRDefault="009D700E" w:rsidP="009D700E">
      <w:pPr>
        <w:pStyle w:val="ListParagraph"/>
        <w:numPr>
          <w:ilvl w:val="0"/>
          <w:numId w:val="24"/>
        </w:numPr>
        <w:jc w:val="both"/>
      </w:pPr>
      <w:r>
        <w:t xml:space="preserve">Search for recurrent words from old confirmation files that refer to the </w:t>
      </w:r>
      <w:r>
        <w:t>money</w:t>
      </w:r>
      <w:r>
        <w:t xml:space="preserve"> and append to </w:t>
      </w:r>
      <w:r>
        <w:t>money</w:t>
      </w:r>
      <w:r>
        <w:t xml:space="preserve"> list</w:t>
      </w:r>
    </w:p>
    <w:p w:rsidR="009D700E" w:rsidRDefault="009D700E" w:rsidP="009D700E">
      <w:pPr>
        <w:pStyle w:val="ListParagraph"/>
        <w:numPr>
          <w:ilvl w:val="0"/>
          <w:numId w:val="24"/>
        </w:numPr>
        <w:jc w:val="both"/>
      </w:pPr>
      <w:r>
        <w:t xml:space="preserve">Search for recurrent words from old confirmation files that refer to the </w:t>
      </w:r>
      <w:r>
        <w:t>type</w:t>
      </w:r>
      <w:r>
        <w:t xml:space="preserve"> and append to </w:t>
      </w:r>
      <w:r>
        <w:t>type</w:t>
      </w:r>
      <w:r>
        <w:t xml:space="preserve"> list</w:t>
      </w:r>
    </w:p>
    <w:p w:rsidR="009D700E" w:rsidRDefault="009D700E" w:rsidP="002B52D8">
      <w:pPr>
        <w:pStyle w:val="ListParagraph"/>
        <w:numPr>
          <w:ilvl w:val="0"/>
          <w:numId w:val="24"/>
        </w:numPr>
        <w:jc w:val="both"/>
      </w:pPr>
      <w:r>
        <w:t xml:space="preserve">Add all lists to a </w:t>
      </w:r>
      <w:proofErr w:type="spellStart"/>
      <w:r>
        <w:t>dataframe</w:t>
      </w:r>
      <w:proofErr w:type="spellEnd"/>
    </w:p>
    <w:p w:rsidR="002B52D8" w:rsidRDefault="009D700E" w:rsidP="002B52D8">
      <w:pPr>
        <w:pStyle w:val="ListParagraph"/>
        <w:numPr>
          <w:ilvl w:val="0"/>
          <w:numId w:val="24"/>
        </w:numPr>
        <w:jc w:val="both"/>
      </w:pPr>
      <w:r>
        <w:t>Make any necessary transformation</w:t>
      </w:r>
    </w:p>
    <w:p w:rsidR="009D700E" w:rsidRDefault="009D700E" w:rsidP="002B52D8">
      <w:pPr>
        <w:pStyle w:val="ListParagraph"/>
        <w:numPr>
          <w:ilvl w:val="0"/>
          <w:numId w:val="24"/>
        </w:numPr>
        <w:jc w:val="both"/>
      </w:pPr>
      <w:r>
        <w:t>Move files from the current folder to the old confirms folder</w:t>
      </w:r>
    </w:p>
    <w:p w:rsidR="002B52D8" w:rsidRDefault="002B52D8" w:rsidP="002B52D8">
      <w:pPr>
        <w:pStyle w:val="ListBullet"/>
      </w:pPr>
      <w:r>
        <w:t xml:space="preserve">Part 3. </w:t>
      </w:r>
      <w:r w:rsidR="009D700E">
        <w:t>Reading ETF Uploader file</w:t>
      </w:r>
      <w:r>
        <w:t>:</w:t>
      </w:r>
    </w:p>
    <w:p w:rsidR="002B52D8" w:rsidRDefault="009D700E" w:rsidP="002B52D8">
      <w:pPr>
        <w:pStyle w:val="ListParagraph"/>
        <w:numPr>
          <w:ilvl w:val="0"/>
          <w:numId w:val="25"/>
        </w:numPr>
        <w:jc w:val="both"/>
      </w:pPr>
      <w:r>
        <w:t>Read excel ETF uploader spreadsheet of the current date</w:t>
      </w:r>
    </w:p>
    <w:p w:rsidR="002B52D8" w:rsidRDefault="00E65618" w:rsidP="002B52D8">
      <w:pPr>
        <w:pStyle w:val="ListParagraph"/>
        <w:numPr>
          <w:ilvl w:val="0"/>
          <w:numId w:val="25"/>
        </w:numPr>
        <w:jc w:val="both"/>
      </w:pPr>
      <w:r>
        <w:t xml:space="preserve">Transform symbol column in order to match with tickers in the confirmation files </w:t>
      </w:r>
      <w:proofErr w:type="spellStart"/>
      <w:r>
        <w:t>dataframe</w:t>
      </w:r>
      <w:proofErr w:type="spellEnd"/>
    </w:p>
    <w:p w:rsidR="00E65618" w:rsidRDefault="00E65618" w:rsidP="00E65618">
      <w:pPr>
        <w:pStyle w:val="ListParagraph"/>
        <w:numPr>
          <w:ilvl w:val="0"/>
          <w:numId w:val="25"/>
        </w:numPr>
        <w:jc w:val="both"/>
      </w:pPr>
      <w:r>
        <w:t>Filter for only the adjustment trades</w:t>
      </w:r>
    </w:p>
    <w:p w:rsidR="002B52D8" w:rsidRDefault="002B52D8" w:rsidP="002B52D8">
      <w:pPr>
        <w:pStyle w:val="ListBullet"/>
      </w:pPr>
      <w:r>
        <w:lastRenderedPageBreak/>
        <w:t xml:space="preserve">Part 4. </w:t>
      </w:r>
      <w:r w:rsidR="00E65618">
        <w:t xml:space="preserve">Merging </w:t>
      </w:r>
      <w:proofErr w:type="spellStart"/>
      <w:r w:rsidR="00E65618">
        <w:t>Dataframes</w:t>
      </w:r>
      <w:proofErr w:type="spellEnd"/>
      <w:r>
        <w:t xml:space="preserve">: </w:t>
      </w:r>
    </w:p>
    <w:p w:rsidR="002B52D8" w:rsidRDefault="00E65618" w:rsidP="002B52D8">
      <w:pPr>
        <w:pStyle w:val="ListParagraph"/>
        <w:numPr>
          <w:ilvl w:val="0"/>
          <w:numId w:val="26"/>
        </w:numPr>
        <w:jc w:val="both"/>
      </w:pPr>
      <w:r>
        <w:t xml:space="preserve">Merge </w:t>
      </w:r>
      <w:proofErr w:type="spellStart"/>
      <w:r>
        <w:t>dataframes</w:t>
      </w:r>
      <w:proofErr w:type="spellEnd"/>
      <w:r>
        <w:t xml:space="preserve"> on the symbol/ticker columns</w:t>
      </w:r>
    </w:p>
    <w:p w:rsidR="002B52D8" w:rsidRDefault="0036318A" w:rsidP="002B52D8">
      <w:pPr>
        <w:pStyle w:val="ListParagraph"/>
        <w:numPr>
          <w:ilvl w:val="0"/>
          <w:numId w:val="26"/>
        </w:numPr>
        <w:jc w:val="both"/>
      </w:pPr>
      <w:r>
        <w:t>Make additional transformations for positive or negative values</w:t>
      </w:r>
    </w:p>
    <w:p w:rsidR="002B52D8" w:rsidRDefault="0036318A" w:rsidP="002B52D8">
      <w:pPr>
        <w:pStyle w:val="ListParagraph"/>
        <w:numPr>
          <w:ilvl w:val="0"/>
          <w:numId w:val="26"/>
        </w:numPr>
        <w:jc w:val="both"/>
      </w:pPr>
      <w:r>
        <w:t>Zero the money for trades conditioned to the type of the trade</w:t>
      </w:r>
    </w:p>
    <w:p w:rsidR="0036318A" w:rsidRDefault="0036318A" w:rsidP="002B52D8">
      <w:pPr>
        <w:pStyle w:val="ListParagraph"/>
        <w:numPr>
          <w:ilvl w:val="0"/>
          <w:numId w:val="26"/>
        </w:numPr>
        <w:jc w:val="both"/>
      </w:pPr>
      <w:r>
        <w:t>Create column with net quantity</w:t>
      </w:r>
    </w:p>
    <w:p w:rsidR="0036318A" w:rsidRDefault="0036318A" w:rsidP="002B52D8">
      <w:pPr>
        <w:pStyle w:val="ListParagraph"/>
        <w:numPr>
          <w:ilvl w:val="0"/>
          <w:numId w:val="26"/>
        </w:numPr>
        <w:jc w:val="both"/>
      </w:pPr>
      <w:r>
        <w:t>Create column with net money</w:t>
      </w:r>
    </w:p>
    <w:p w:rsidR="0036318A" w:rsidRDefault="0036318A" w:rsidP="002B52D8">
      <w:pPr>
        <w:pStyle w:val="ListParagraph"/>
        <w:numPr>
          <w:ilvl w:val="0"/>
          <w:numId w:val="26"/>
        </w:numPr>
        <w:jc w:val="both"/>
      </w:pPr>
      <w:r>
        <w:t xml:space="preserve">Export </w:t>
      </w:r>
      <w:proofErr w:type="spellStart"/>
      <w:r>
        <w:t>dataframe</w:t>
      </w:r>
      <w:proofErr w:type="spellEnd"/>
      <w:r>
        <w:t xml:space="preserve"> to excel</w:t>
      </w:r>
    </w:p>
    <w:p w:rsidR="0036318A" w:rsidRDefault="0036318A" w:rsidP="002B52D8">
      <w:pPr>
        <w:pStyle w:val="ListParagraph"/>
        <w:numPr>
          <w:ilvl w:val="0"/>
          <w:numId w:val="26"/>
        </w:numPr>
        <w:jc w:val="both"/>
      </w:pPr>
      <w:r>
        <w:t xml:space="preserve">Show </w:t>
      </w:r>
      <w:proofErr w:type="spellStart"/>
      <w:r>
        <w:t>dataframe</w:t>
      </w:r>
      <w:proofErr w:type="spellEnd"/>
    </w:p>
    <w:p w:rsidR="002B52D8" w:rsidRDefault="002B52D8" w:rsidP="002B52D8">
      <w:pPr>
        <w:pStyle w:val="Heading2"/>
      </w:pPr>
      <w:sdt>
        <w:sdtPr>
          <w:alias w:val="High-Level Requirements:"/>
          <w:tag w:val="High-Level Requirements:"/>
          <w:id w:val="964706426"/>
          <w:placeholder>
            <w:docPart w:val="831192D3B0984D3E897A522B4ED3F61A"/>
          </w:placeholder>
          <w:temporary/>
          <w:showingPlcHdr/>
          <w15:appearance w15:val="hidden"/>
        </w:sdtPr>
        <w:sdtContent>
          <w:r>
            <w:t>High-Level Requirements</w:t>
          </w:r>
        </w:sdtContent>
      </w:sdt>
    </w:p>
    <w:p w:rsidR="002B52D8" w:rsidRDefault="002B52D8" w:rsidP="0036318A">
      <w:pPr>
        <w:pStyle w:val="ListBullet"/>
      </w:pPr>
      <w:r>
        <w:t xml:space="preserve">Permission to access and save network </w:t>
      </w:r>
      <w:r w:rsidR="0036318A">
        <w:t>G</w:t>
      </w:r>
      <w:r>
        <w:t>: drive</w:t>
      </w:r>
    </w:p>
    <w:p w:rsidR="002B52D8" w:rsidRDefault="002B52D8" w:rsidP="002B52D8">
      <w:pPr>
        <w:pStyle w:val="ListBullet"/>
      </w:pPr>
      <w:r>
        <w:t>Ability to run python scripts</w:t>
      </w:r>
    </w:p>
    <w:p w:rsidR="002B52D8" w:rsidRDefault="002B52D8" w:rsidP="002B52D8">
      <w:pPr>
        <w:pStyle w:val="Heading2"/>
      </w:pPr>
      <w:sdt>
        <w:sdtPr>
          <w:alias w:val="Deliverables:"/>
          <w:tag w:val="Deliverables:"/>
          <w:id w:val="-836385754"/>
          <w:placeholder>
            <w:docPart w:val="0DC6938E751B48E98B756AC2AF8BA94E"/>
          </w:placeholder>
          <w:temporary/>
          <w:showingPlcHdr/>
          <w15:appearance w15:val="hidden"/>
        </w:sdtPr>
        <w:sdtContent>
          <w:r>
            <w:t>Deliverables</w:t>
          </w:r>
        </w:sdtContent>
      </w:sdt>
    </w:p>
    <w:p w:rsidR="0036318A" w:rsidRDefault="002B52D8" w:rsidP="0036318A">
      <w:pPr>
        <w:pStyle w:val="ListBullet"/>
      </w:pPr>
      <w:r>
        <w:t xml:space="preserve">Spreadsheet with </w:t>
      </w:r>
      <w:r w:rsidR="0036318A">
        <w:t>comparison</w:t>
      </w:r>
      <w:r>
        <w:t xml:space="preserve"> </w:t>
      </w:r>
      <w:r w:rsidR="0036318A">
        <w:t>between</w:t>
      </w:r>
      <w:r>
        <w:t xml:space="preserve"> </w:t>
      </w:r>
      <w:r w:rsidR="0036318A">
        <w:t>confirmation files and information provided by the trading desk</w:t>
      </w:r>
    </w:p>
    <w:p w:rsidR="0036318A" w:rsidRDefault="0036318A">
      <w:pPr>
        <w:rPr>
          <w:rFonts w:asciiTheme="majorHAnsi" w:eastAsiaTheme="majorEastAsia" w:hAnsiTheme="majorHAnsi" w:cstheme="majorBidi"/>
          <w:caps/>
          <w:color w:val="1F4E79" w:themeColor="accent1" w:themeShade="80"/>
          <w:kern w:val="28"/>
          <w:sz w:val="38"/>
        </w:rPr>
      </w:pPr>
      <w:r>
        <w:br w:type="page"/>
      </w:r>
    </w:p>
    <w:p w:rsidR="0036318A" w:rsidRDefault="0036318A" w:rsidP="0036318A">
      <w:pPr>
        <w:pStyle w:val="Title"/>
      </w:pPr>
      <w:sdt>
        <w:sdtPr>
          <w:alias w:val="Project scope:"/>
          <w:tag w:val="Project scope:"/>
          <w:id w:val="844672707"/>
          <w:placeholder>
            <w:docPart w:val="C1C96D3C504B49FCBDC7ED6BC807B8BF"/>
          </w:placeholder>
          <w:temporary/>
          <w:showingPlcHdr/>
          <w15:appearance w15:val="hidden"/>
        </w:sdtPr>
        <w:sdtContent>
          <w:r>
            <w:t>Project Scope</w:t>
          </w:r>
        </w:sdtContent>
      </w:sdt>
    </w:p>
    <w:p w:rsidR="0036318A" w:rsidRDefault="001A7E02" w:rsidP="0036318A">
      <w:pPr>
        <w:pStyle w:val="Subtitle"/>
      </w:pPr>
      <w:r>
        <w:t>Statements Encryption</w:t>
      </w:r>
    </w:p>
    <w:p w:rsidR="0036318A" w:rsidRDefault="0036318A" w:rsidP="0036318A">
      <w:pPr>
        <w:pStyle w:val="Heading1"/>
      </w:pPr>
      <w:sdt>
        <w:sdtPr>
          <w:alias w:val="Overview:"/>
          <w:tag w:val="Overview:"/>
          <w:id w:val="-834068008"/>
          <w:placeholder>
            <w:docPart w:val="6E83520652C04349AB30D3EF049A7FC9"/>
          </w:placeholder>
          <w:temporary/>
          <w:showingPlcHdr/>
          <w15:appearance w15:val="hidden"/>
        </w:sdtPr>
        <w:sdtContent>
          <w:r>
            <w:t>Overview</w:t>
          </w:r>
        </w:sdtContent>
      </w:sdt>
    </w:p>
    <w:p w:rsidR="0036318A" w:rsidRDefault="0036318A" w:rsidP="00EA58FF">
      <w:pPr>
        <w:pStyle w:val="Heading2"/>
        <w:numPr>
          <w:ilvl w:val="0"/>
          <w:numId w:val="28"/>
        </w:numPr>
      </w:pPr>
      <w:sdt>
        <w:sdtPr>
          <w:alias w:val="Project Background and Description:"/>
          <w:tag w:val="Project Background and Description:"/>
          <w:id w:val="-1455934148"/>
          <w:placeholder>
            <w:docPart w:val="3900FC645FA14D4491AFC3D73CB254AE"/>
          </w:placeholder>
          <w:temporary/>
          <w:showingPlcHdr/>
          <w15:appearance w15:val="hidden"/>
        </w:sdtPr>
        <w:sdtContent>
          <w:r>
            <w:t>Project Background and Description</w:t>
          </w:r>
        </w:sdtContent>
      </w:sdt>
    </w:p>
    <w:p w:rsidR="0036318A" w:rsidRDefault="001A7E02" w:rsidP="0036318A">
      <w:pPr>
        <w:ind w:left="360" w:firstLine="360"/>
        <w:jc w:val="both"/>
      </w:pPr>
      <w:r>
        <w:t>It is a norm in the bank that all account statements sent to clients through email must be password protected. Our team is responsible to send monthly statements and additional ones by client request</w:t>
      </w:r>
      <w:r w:rsidR="0036318A">
        <w:t>.</w:t>
      </w:r>
      <w:r>
        <w:t xml:space="preserve"> The files are received in pdf format through</w:t>
      </w:r>
      <w:r w:rsidR="00750FDE">
        <w:t xml:space="preserve"> email but they are not encrypted. Currently, the members of the team need to open each of these files and save with a standard password that varies from client to client. After that, the files for each account must be aggregated in one email and forwarded to the respective client. The password must also be sent out in a different email. This project aims to automate this process reducing the time taken to just a few seconds.</w:t>
      </w:r>
    </w:p>
    <w:p w:rsidR="0036318A" w:rsidRDefault="0036318A" w:rsidP="0036318A">
      <w:pPr>
        <w:pStyle w:val="Heading2"/>
      </w:pPr>
      <w:sdt>
        <w:sdtPr>
          <w:alias w:val="Project Scope:"/>
          <w:tag w:val="Project Scope:"/>
          <w:id w:val="-1606497877"/>
          <w:placeholder>
            <w:docPart w:val="1DCF2448542D4DCFA159942C6285BDC0"/>
          </w:placeholder>
          <w:temporary/>
          <w:showingPlcHdr/>
          <w15:appearance w15:val="hidden"/>
        </w:sdtPr>
        <w:sdtContent>
          <w:r>
            <w:t>Project Scope</w:t>
          </w:r>
        </w:sdtContent>
      </w:sdt>
    </w:p>
    <w:p w:rsidR="0036318A" w:rsidRDefault="0036318A" w:rsidP="0036318A">
      <w:pPr>
        <w:pStyle w:val="ListBullet"/>
      </w:pPr>
      <w:r>
        <w:t>Imports. Libraries required:</w:t>
      </w:r>
    </w:p>
    <w:p w:rsidR="00065266" w:rsidRDefault="00065266" w:rsidP="00065266">
      <w:pPr>
        <w:pStyle w:val="ListParagraph"/>
        <w:numPr>
          <w:ilvl w:val="0"/>
          <w:numId w:val="23"/>
        </w:numPr>
        <w:jc w:val="both"/>
      </w:pPr>
      <w:proofErr w:type="spellStart"/>
      <w:r>
        <w:t>os</w:t>
      </w:r>
      <w:proofErr w:type="spellEnd"/>
    </w:p>
    <w:p w:rsidR="00065266" w:rsidRDefault="00065266" w:rsidP="00065266">
      <w:pPr>
        <w:pStyle w:val="ListParagraph"/>
        <w:numPr>
          <w:ilvl w:val="0"/>
          <w:numId w:val="23"/>
        </w:numPr>
        <w:jc w:val="both"/>
      </w:pPr>
      <w:proofErr w:type="spellStart"/>
      <w:r>
        <w:t>shutil</w:t>
      </w:r>
      <w:proofErr w:type="spellEnd"/>
    </w:p>
    <w:p w:rsidR="00065266" w:rsidRDefault="00065266" w:rsidP="00065266">
      <w:pPr>
        <w:pStyle w:val="ListParagraph"/>
        <w:numPr>
          <w:ilvl w:val="0"/>
          <w:numId w:val="23"/>
        </w:numPr>
        <w:jc w:val="both"/>
      </w:pPr>
      <w:proofErr w:type="spellStart"/>
      <w:r>
        <w:t>datetime</w:t>
      </w:r>
      <w:proofErr w:type="spellEnd"/>
    </w:p>
    <w:p w:rsidR="00065266" w:rsidRDefault="00065266" w:rsidP="00065266">
      <w:pPr>
        <w:pStyle w:val="ListParagraph"/>
        <w:numPr>
          <w:ilvl w:val="0"/>
          <w:numId w:val="23"/>
        </w:numPr>
        <w:jc w:val="both"/>
      </w:pPr>
      <w:r>
        <w:t>pandas</w:t>
      </w:r>
    </w:p>
    <w:p w:rsidR="00065266" w:rsidRDefault="00CC1013" w:rsidP="00065266">
      <w:pPr>
        <w:pStyle w:val="ListParagraph"/>
        <w:numPr>
          <w:ilvl w:val="0"/>
          <w:numId w:val="23"/>
        </w:numPr>
        <w:jc w:val="both"/>
      </w:pPr>
      <w:proofErr w:type="spellStart"/>
      <w:r>
        <w:t>numpy</w:t>
      </w:r>
      <w:proofErr w:type="spellEnd"/>
    </w:p>
    <w:p w:rsidR="00065266" w:rsidRDefault="00CC1013" w:rsidP="00065266">
      <w:pPr>
        <w:pStyle w:val="ListParagraph"/>
        <w:numPr>
          <w:ilvl w:val="0"/>
          <w:numId w:val="23"/>
        </w:numPr>
        <w:jc w:val="both"/>
      </w:pPr>
      <w:r>
        <w:t>win32com.client</w:t>
      </w:r>
    </w:p>
    <w:p w:rsidR="0036318A" w:rsidRDefault="00CC1013" w:rsidP="00CC1013">
      <w:pPr>
        <w:pStyle w:val="ListParagraph"/>
        <w:numPr>
          <w:ilvl w:val="0"/>
          <w:numId w:val="23"/>
        </w:numPr>
        <w:jc w:val="both"/>
      </w:pPr>
      <w:proofErr w:type="spellStart"/>
      <w:r>
        <w:t>P</w:t>
      </w:r>
      <w:r w:rsidR="00065266">
        <w:t>dfFileReader</w:t>
      </w:r>
      <w:proofErr w:type="spellEnd"/>
      <w:r w:rsidR="00065266">
        <w:t xml:space="preserve">, </w:t>
      </w:r>
      <w:proofErr w:type="spellStart"/>
      <w:r w:rsidR="00065266">
        <w:t>PdfFileWriter</w:t>
      </w:r>
      <w:proofErr w:type="spellEnd"/>
      <w:r>
        <w:t xml:space="preserve"> </w:t>
      </w:r>
      <w:r>
        <w:t>from PyPDF2</w:t>
      </w:r>
    </w:p>
    <w:p w:rsidR="0036318A" w:rsidRDefault="0036318A" w:rsidP="0036318A">
      <w:pPr>
        <w:pStyle w:val="ListBullet"/>
      </w:pPr>
      <w:r>
        <w:t xml:space="preserve">Part 1. </w:t>
      </w:r>
      <w:r w:rsidR="00CC1013">
        <w:t>Aggregate database files</w:t>
      </w:r>
      <w:r>
        <w:t>:</w:t>
      </w:r>
    </w:p>
    <w:p w:rsidR="0036318A" w:rsidRDefault="0036318A" w:rsidP="0036318A">
      <w:pPr>
        <w:pStyle w:val="ListParagraph"/>
        <w:numPr>
          <w:ilvl w:val="0"/>
          <w:numId w:val="23"/>
        </w:numPr>
        <w:jc w:val="both"/>
      </w:pPr>
      <w:r>
        <w:t>Read</w:t>
      </w:r>
      <w:r w:rsidR="00CC1013">
        <w:t xml:space="preserve"> the current date’s</w:t>
      </w:r>
      <w:r>
        <w:t xml:space="preserve"> csv file that </w:t>
      </w:r>
      <w:r w:rsidR="00CC1013">
        <w:t>contains all client accounts covered by the team.</w:t>
      </w:r>
    </w:p>
    <w:p w:rsidR="0036318A" w:rsidRDefault="00CC1013" w:rsidP="0036318A">
      <w:pPr>
        <w:pStyle w:val="ListParagraph"/>
        <w:numPr>
          <w:ilvl w:val="0"/>
          <w:numId w:val="23"/>
        </w:numPr>
        <w:jc w:val="both"/>
      </w:pPr>
      <w:r>
        <w:t>Read email and password excel database file</w:t>
      </w:r>
    </w:p>
    <w:p w:rsidR="0036318A" w:rsidRDefault="00CC1013" w:rsidP="0036318A">
      <w:pPr>
        <w:pStyle w:val="ListParagraph"/>
        <w:numPr>
          <w:ilvl w:val="0"/>
          <w:numId w:val="23"/>
        </w:numPr>
        <w:jc w:val="both"/>
      </w:pPr>
      <w:r>
        <w:t xml:space="preserve">Merge both </w:t>
      </w:r>
      <w:proofErr w:type="spellStart"/>
      <w:r>
        <w:t>dataframes</w:t>
      </w:r>
      <w:proofErr w:type="spellEnd"/>
      <w:r>
        <w:t xml:space="preserve"> on client codename</w:t>
      </w:r>
    </w:p>
    <w:p w:rsidR="0036318A" w:rsidRDefault="0036318A" w:rsidP="0036318A">
      <w:pPr>
        <w:pStyle w:val="ListBullet"/>
      </w:pPr>
      <w:r>
        <w:t xml:space="preserve">Part 2. </w:t>
      </w:r>
      <w:r w:rsidR="00CC1013">
        <w:t>Ext</w:t>
      </w:r>
      <w:r w:rsidR="00B10381">
        <w:t>ract and T</w:t>
      </w:r>
      <w:r w:rsidR="00CC1013">
        <w:t>ransform PDF files</w:t>
      </w:r>
      <w:r>
        <w:t>:</w:t>
      </w:r>
    </w:p>
    <w:p w:rsidR="0036318A" w:rsidRDefault="00CC1013" w:rsidP="0036318A">
      <w:pPr>
        <w:pStyle w:val="ListParagraph"/>
        <w:numPr>
          <w:ilvl w:val="0"/>
          <w:numId w:val="24"/>
        </w:numPr>
        <w:jc w:val="both"/>
      </w:pPr>
      <w:r>
        <w:t>Loop through files saved in the designated folder and append</w:t>
      </w:r>
      <w:r w:rsidR="002D29F6">
        <w:t xml:space="preserve"> the PDF type files </w:t>
      </w:r>
      <w:r>
        <w:t>to a list</w:t>
      </w:r>
    </w:p>
    <w:p w:rsidR="00CC1013" w:rsidRDefault="002D29F6" w:rsidP="0036318A">
      <w:pPr>
        <w:pStyle w:val="ListParagraph"/>
        <w:numPr>
          <w:ilvl w:val="0"/>
          <w:numId w:val="24"/>
        </w:numPr>
        <w:jc w:val="both"/>
      </w:pPr>
      <w:r>
        <w:t>Loop through the list of PDF files</w:t>
      </w:r>
    </w:p>
    <w:p w:rsidR="002D29F6" w:rsidRDefault="002D29F6" w:rsidP="0036318A">
      <w:pPr>
        <w:pStyle w:val="ListParagraph"/>
        <w:numPr>
          <w:ilvl w:val="0"/>
          <w:numId w:val="24"/>
        </w:numPr>
        <w:jc w:val="both"/>
      </w:pPr>
      <w:r>
        <w:t>Rename the file so we can use the old file name further ahead</w:t>
      </w:r>
    </w:p>
    <w:p w:rsidR="002D29F6" w:rsidRDefault="002D29F6" w:rsidP="0036318A">
      <w:pPr>
        <w:pStyle w:val="ListParagraph"/>
        <w:numPr>
          <w:ilvl w:val="0"/>
          <w:numId w:val="24"/>
        </w:numPr>
        <w:jc w:val="both"/>
      </w:pPr>
      <w:r>
        <w:t>Open input PDF file as readable</w:t>
      </w:r>
    </w:p>
    <w:p w:rsidR="002D29F6" w:rsidRDefault="002D29F6" w:rsidP="002D29F6">
      <w:pPr>
        <w:pStyle w:val="ListParagraph"/>
        <w:numPr>
          <w:ilvl w:val="0"/>
          <w:numId w:val="24"/>
        </w:numPr>
        <w:jc w:val="both"/>
      </w:pPr>
      <w:r>
        <w:t>Write new PDF file with input file information to a variable</w:t>
      </w:r>
    </w:p>
    <w:p w:rsidR="002D29F6" w:rsidRDefault="002D29F6" w:rsidP="002D29F6">
      <w:pPr>
        <w:pStyle w:val="ListParagraph"/>
        <w:numPr>
          <w:ilvl w:val="0"/>
          <w:numId w:val="24"/>
        </w:numPr>
        <w:jc w:val="both"/>
      </w:pPr>
      <w:r>
        <w:t>Extract account number from file name</w:t>
      </w:r>
    </w:p>
    <w:p w:rsidR="002D29F6" w:rsidRDefault="002D29F6" w:rsidP="002D29F6">
      <w:pPr>
        <w:pStyle w:val="ListParagraph"/>
        <w:numPr>
          <w:ilvl w:val="0"/>
          <w:numId w:val="24"/>
        </w:numPr>
        <w:jc w:val="both"/>
      </w:pPr>
      <w:r>
        <w:t xml:space="preserve">Locate the account number in our database </w:t>
      </w:r>
      <w:proofErr w:type="spellStart"/>
      <w:r>
        <w:t>dataframe</w:t>
      </w:r>
      <w:proofErr w:type="spellEnd"/>
      <w:r>
        <w:t xml:space="preserve"> and get the password related to that account</w:t>
      </w:r>
    </w:p>
    <w:p w:rsidR="002D29F6" w:rsidRDefault="002D29F6" w:rsidP="002D29F6">
      <w:pPr>
        <w:pStyle w:val="ListParagraph"/>
        <w:numPr>
          <w:ilvl w:val="0"/>
          <w:numId w:val="24"/>
        </w:numPr>
        <w:jc w:val="both"/>
      </w:pPr>
      <w:r>
        <w:t>Account for error in case account cannot be found</w:t>
      </w:r>
      <w:r w:rsidR="00B10381">
        <w:t xml:space="preserve"> in the database</w:t>
      </w:r>
    </w:p>
    <w:p w:rsidR="002D29F6" w:rsidRDefault="002D29F6" w:rsidP="002D29F6">
      <w:pPr>
        <w:pStyle w:val="ListParagraph"/>
        <w:numPr>
          <w:ilvl w:val="0"/>
          <w:numId w:val="24"/>
        </w:numPr>
        <w:jc w:val="both"/>
      </w:pPr>
      <w:r>
        <w:t>Encrypt output with password</w:t>
      </w:r>
    </w:p>
    <w:p w:rsidR="002D29F6" w:rsidRDefault="002D29F6" w:rsidP="002D29F6">
      <w:pPr>
        <w:pStyle w:val="ListParagraph"/>
        <w:numPr>
          <w:ilvl w:val="0"/>
          <w:numId w:val="24"/>
        </w:numPr>
        <w:jc w:val="both"/>
      </w:pPr>
      <w:r>
        <w:t xml:space="preserve">Account for error in case </w:t>
      </w:r>
      <w:r w:rsidR="00B10381">
        <w:t>account doesn’t have a password set up</w:t>
      </w:r>
    </w:p>
    <w:p w:rsidR="00B10381" w:rsidRDefault="00B10381" w:rsidP="002D29F6">
      <w:pPr>
        <w:pStyle w:val="ListParagraph"/>
        <w:numPr>
          <w:ilvl w:val="0"/>
          <w:numId w:val="24"/>
        </w:numPr>
        <w:jc w:val="both"/>
      </w:pPr>
      <w:r>
        <w:t>Open PDF file with old name as writable and write output file</w:t>
      </w:r>
    </w:p>
    <w:p w:rsidR="00BE1938" w:rsidRDefault="002821F4" w:rsidP="002D29F6">
      <w:pPr>
        <w:pStyle w:val="ListParagraph"/>
        <w:numPr>
          <w:ilvl w:val="0"/>
          <w:numId w:val="24"/>
        </w:numPr>
        <w:jc w:val="both"/>
      </w:pPr>
      <w:r>
        <w:t xml:space="preserve">Append information </w:t>
      </w:r>
      <w:r w:rsidR="00BE1938">
        <w:t xml:space="preserve">to </w:t>
      </w:r>
      <w:r>
        <w:t xml:space="preserve">a </w:t>
      </w:r>
      <w:r w:rsidR="00BE1938">
        <w:t xml:space="preserve">new </w:t>
      </w:r>
      <w:proofErr w:type="spellStart"/>
      <w:r w:rsidR="00BE1938">
        <w:t>dataframe</w:t>
      </w:r>
      <w:proofErr w:type="spellEnd"/>
    </w:p>
    <w:p w:rsidR="0036318A" w:rsidRDefault="00B10381" w:rsidP="0036318A">
      <w:pPr>
        <w:pStyle w:val="ListParagraph"/>
        <w:numPr>
          <w:ilvl w:val="0"/>
          <w:numId w:val="24"/>
        </w:numPr>
        <w:jc w:val="both"/>
      </w:pPr>
      <w:r>
        <w:t>Delete renamed (not encrypted) statements from folder</w:t>
      </w:r>
    </w:p>
    <w:p w:rsidR="0036318A" w:rsidRDefault="0036318A" w:rsidP="0036318A">
      <w:pPr>
        <w:pStyle w:val="ListBullet"/>
      </w:pPr>
      <w:r>
        <w:t xml:space="preserve">Part 3. </w:t>
      </w:r>
      <w:r w:rsidR="00B10381">
        <w:t>Sending Emails</w:t>
      </w:r>
      <w:r>
        <w:t>:</w:t>
      </w:r>
    </w:p>
    <w:p w:rsidR="002821F4" w:rsidRDefault="002821F4" w:rsidP="0036318A">
      <w:pPr>
        <w:pStyle w:val="ListParagraph"/>
        <w:numPr>
          <w:ilvl w:val="0"/>
          <w:numId w:val="26"/>
        </w:numPr>
        <w:jc w:val="both"/>
      </w:pPr>
      <w:r>
        <w:t xml:space="preserve">Get  unique client names from </w:t>
      </w:r>
      <w:proofErr w:type="spellStart"/>
      <w:r>
        <w:t>dataframe</w:t>
      </w:r>
      <w:proofErr w:type="spellEnd"/>
    </w:p>
    <w:p w:rsidR="002821F4" w:rsidRDefault="002821F4" w:rsidP="0036318A">
      <w:pPr>
        <w:pStyle w:val="ListParagraph"/>
        <w:numPr>
          <w:ilvl w:val="0"/>
          <w:numId w:val="26"/>
        </w:numPr>
        <w:jc w:val="both"/>
      </w:pPr>
      <w:r>
        <w:t>Loop through client name list</w:t>
      </w:r>
    </w:p>
    <w:p w:rsidR="0036318A" w:rsidRDefault="0036318A" w:rsidP="0036318A">
      <w:pPr>
        <w:pStyle w:val="ListParagraph"/>
        <w:numPr>
          <w:ilvl w:val="0"/>
          <w:numId w:val="26"/>
        </w:numPr>
        <w:jc w:val="both"/>
      </w:pPr>
      <w:r>
        <w:t>Dispatch outlook application</w:t>
      </w:r>
    </w:p>
    <w:p w:rsidR="0036318A" w:rsidRDefault="00B10381" w:rsidP="0036318A">
      <w:pPr>
        <w:pStyle w:val="ListParagraph"/>
        <w:numPr>
          <w:ilvl w:val="0"/>
          <w:numId w:val="26"/>
        </w:numPr>
        <w:jc w:val="both"/>
      </w:pPr>
      <w:r>
        <w:lastRenderedPageBreak/>
        <w:t>Prepare</w:t>
      </w:r>
      <w:r w:rsidR="00BE1938">
        <w:t xml:space="preserve"> an</w:t>
      </w:r>
      <w:r>
        <w:t xml:space="preserve"> email with statements</w:t>
      </w:r>
    </w:p>
    <w:p w:rsidR="00BE1938" w:rsidRDefault="00BE1938" w:rsidP="0036318A">
      <w:pPr>
        <w:pStyle w:val="ListParagraph"/>
        <w:numPr>
          <w:ilvl w:val="0"/>
          <w:numId w:val="26"/>
        </w:numPr>
        <w:jc w:val="both"/>
      </w:pPr>
      <w:r>
        <w:t>Prepare an email with the password</w:t>
      </w:r>
    </w:p>
    <w:p w:rsidR="0036318A" w:rsidRDefault="0036318A" w:rsidP="0036318A">
      <w:pPr>
        <w:pStyle w:val="Heading2"/>
      </w:pPr>
      <w:sdt>
        <w:sdtPr>
          <w:alias w:val="High-Level Requirements:"/>
          <w:tag w:val="High-Level Requirements:"/>
          <w:id w:val="499622553"/>
          <w:placeholder>
            <w:docPart w:val="91C37C5671C44D6B92D465EDBE1C5AFF"/>
          </w:placeholder>
          <w:temporary/>
          <w:showingPlcHdr/>
          <w15:appearance w15:val="hidden"/>
        </w:sdtPr>
        <w:sdtContent>
          <w:r>
            <w:t>High-Level Requirements</w:t>
          </w:r>
        </w:sdtContent>
      </w:sdt>
    </w:p>
    <w:p w:rsidR="0036318A" w:rsidRDefault="0036318A" w:rsidP="0036318A">
      <w:pPr>
        <w:pStyle w:val="ListBullet"/>
      </w:pPr>
      <w:r>
        <w:t>Permission to access and save</w:t>
      </w:r>
      <w:r w:rsidR="00BE1938">
        <w:t xml:space="preserve"> to</w:t>
      </w:r>
      <w:r>
        <w:t xml:space="preserve"> network </w:t>
      </w:r>
      <w:r w:rsidR="00BE1938">
        <w:t>G</w:t>
      </w:r>
      <w:r>
        <w:t>: drive</w:t>
      </w:r>
    </w:p>
    <w:p w:rsidR="0036318A" w:rsidRDefault="0036318A" w:rsidP="0036318A">
      <w:pPr>
        <w:pStyle w:val="ListBullet"/>
      </w:pPr>
      <w:r>
        <w:t>Ability to run python scripts</w:t>
      </w:r>
    </w:p>
    <w:p w:rsidR="0036318A" w:rsidRDefault="0036318A" w:rsidP="0036318A">
      <w:pPr>
        <w:pStyle w:val="Heading2"/>
      </w:pPr>
      <w:sdt>
        <w:sdtPr>
          <w:alias w:val="Deliverables:"/>
          <w:tag w:val="Deliverables:"/>
          <w:id w:val="890083303"/>
          <w:placeholder>
            <w:docPart w:val="12573C56076848DD96175D13E5EBF03E"/>
          </w:placeholder>
          <w:temporary/>
          <w:showingPlcHdr/>
          <w15:appearance w15:val="hidden"/>
        </w:sdtPr>
        <w:sdtContent>
          <w:r>
            <w:t>Deliverables</w:t>
          </w:r>
        </w:sdtContent>
      </w:sdt>
    </w:p>
    <w:p w:rsidR="0036318A" w:rsidRDefault="0036318A" w:rsidP="0036318A">
      <w:pPr>
        <w:pStyle w:val="ListBullet"/>
      </w:pPr>
      <w:r>
        <w:t xml:space="preserve">Email to each client </w:t>
      </w:r>
      <w:r w:rsidR="00BE1938">
        <w:t>with statements for all of their accounts</w:t>
      </w:r>
    </w:p>
    <w:p w:rsidR="0036318A" w:rsidRDefault="00BE1938" w:rsidP="0036318A">
      <w:pPr>
        <w:pStyle w:val="ListBullet"/>
      </w:pPr>
      <w:r>
        <w:t>Email to each client with the password for opening those statements</w:t>
      </w:r>
    </w:p>
    <w:p w:rsidR="00EA58FF" w:rsidRDefault="00EA58FF">
      <w:r>
        <w:br w:type="page"/>
      </w:r>
    </w:p>
    <w:p w:rsidR="00EA58FF" w:rsidRDefault="00EA58FF" w:rsidP="00EA58FF">
      <w:pPr>
        <w:pStyle w:val="Title"/>
      </w:pPr>
      <w:sdt>
        <w:sdtPr>
          <w:alias w:val="Project scope:"/>
          <w:tag w:val="Project scope:"/>
          <w:id w:val="-1858417161"/>
          <w:placeholder>
            <w:docPart w:val="D28BBB5A7CEA43D6B1F5CB664C2FEF5B"/>
          </w:placeholder>
          <w:temporary/>
          <w:showingPlcHdr/>
          <w15:appearance w15:val="hidden"/>
        </w:sdtPr>
        <w:sdtContent>
          <w:r>
            <w:t>Project Scope</w:t>
          </w:r>
        </w:sdtContent>
      </w:sdt>
    </w:p>
    <w:p w:rsidR="00EA58FF" w:rsidRDefault="00EA58FF" w:rsidP="00EA58FF">
      <w:pPr>
        <w:pStyle w:val="Subtitle"/>
      </w:pPr>
      <w:r>
        <w:t>Allocations Amendments for .U and .V Stocks</w:t>
      </w:r>
    </w:p>
    <w:p w:rsidR="00EA58FF" w:rsidRDefault="00EA58FF" w:rsidP="00EA58FF">
      <w:pPr>
        <w:pStyle w:val="Heading1"/>
      </w:pPr>
      <w:sdt>
        <w:sdtPr>
          <w:alias w:val="Overview:"/>
          <w:tag w:val="Overview:"/>
          <w:id w:val="-607274924"/>
          <w:placeholder>
            <w:docPart w:val="7AC2B55CE6C548BB8E776C62EC7BB916"/>
          </w:placeholder>
          <w:temporary/>
          <w:showingPlcHdr/>
          <w15:appearance w15:val="hidden"/>
        </w:sdtPr>
        <w:sdtContent>
          <w:r>
            <w:t>Overview</w:t>
          </w:r>
        </w:sdtContent>
      </w:sdt>
    </w:p>
    <w:p w:rsidR="00EA58FF" w:rsidRDefault="00EA58FF" w:rsidP="00EA58FF">
      <w:pPr>
        <w:pStyle w:val="Heading2"/>
        <w:numPr>
          <w:ilvl w:val="0"/>
          <w:numId w:val="29"/>
        </w:numPr>
      </w:pPr>
      <w:sdt>
        <w:sdtPr>
          <w:alias w:val="Project Background and Description:"/>
          <w:tag w:val="Project Background and Description:"/>
          <w:id w:val="-990333997"/>
          <w:placeholder>
            <w:docPart w:val="28725FFA2BF04606A1E93A4BFE78D81D"/>
          </w:placeholder>
          <w:temporary/>
          <w:showingPlcHdr/>
          <w15:appearance w15:val="hidden"/>
        </w:sdtPr>
        <w:sdtContent>
          <w:r>
            <w:t>Project Background and Description</w:t>
          </w:r>
        </w:sdtContent>
      </w:sdt>
    </w:p>
    <w:p w:rsidR="00EA58FF" w:rsidRDefault="00EA58FF" w:rsidP="00EA58FF">
      <w:pPr>
        <w:ind w:left="360" w:firstLine="360"/>
        <w:jc w:val="both"/>
      </w:pPr>
      <w:r>
        <w:t>The regular case for stocks is that stocks that trade in the Canadian exchange are traded in Canadian dollars and settle at CDS, while stocks that trade in American exchanges are traded in US dollars and settle at DTC. However, there are a number of exceptions for that case, some stocks that trade in the Canadian market, settle at CDS but are traded in US dollars</w:t>
      </w:r>
      <w:r>
        <w:t>.</w:t>
      </w:r>
      <w:r>
        <w:t xml:space="preserve"> These stocks can be identified by their symbol that ends in “.U” or “.V”. Our system and also some client’s systems do not know how to in</w:t>
      </w:r>
      <w:r w:rsidR="00B2341C">
        <w:t xml:space="preserve">terpret that difference and many </w:t>
      </w:r>
      <w:r>
        <w:t>times, the allocations for these stocks are assigned to DTC inste</w:t>
      </w:r>
      <w:r w:rsidR="00B2341C">
        <w:t>ad to CDS. This creates breaks to the settlement process and is very time consuming for the team to keep checking if a trade was assigned to the wrong account and manually amend it to the correct one. It gets even tougher for the team when the trade is allocated to a large number of accounts, a number that could reach beyond a hundred. This project goal is to create a daily routine where every morning the script will read the previous day’s trading records and find all “.U” and “.V” names that were traded that day and will check each of these stocks for any wrong allocations, making the amendments when necessary.</w:t>
      </w:r>
    </w:p>
    <w:p w:rsidR="00EA58FF" w:rsidRDefault="00EA58FF" w:rsidP="00EA58FF">
      <w:pPr>
        <w:pStyle w:val="Heading2"/>
      </w:pPr>
      <w:sdt>
        <w:sdtPr>
          <w:alias w:val="Project Scope:"/>
          <w:tag w:val="Project Scope:"/>
          <w:id w:val="105932787"/>
          <w:placeholder>
            <w:docPart w:val="3CCDA4528E5545F4A6D3F5560EF1E556"/>
          </w:placeholder>
          <w:temporary/>
          <w:showingPlcHdr/>
          <w15:appearance w15:val="hidden"/>
        </w:sdtPr>
        <w:sdtContent>
          <w:r>
            <w:t>Project Scope</w:t>
          </w:r>
        </w:sdtContent>
      </w:sdt>
    </w:p>
    <w:p w:rsidR="00EA58FF" w:rsidRDefault="00EA58FF" w:rsidP="00EA58FF">
      <w:pPr>
        <w:pStyle w:val="ListBullet"/>
      </w:pPr>
      <w:r>
        <w:t>Imports. Libraries required:</w:t>
      </w:r>
    </w:p>
    <w:p w:rsidR="00B2341C" w:rsidRDefault="00B2341C" w:rsidP="00B2341C">
      <w:pPr>
        <w:pStyle w:val="ListParagraph"/>
        <w:numPr>
          <w:ilvl w:val="0"/>
          <w:numId w:val="23"/>
        </w:numPr>
        <w:jc w:val="both"/>
      </w:pPr>
      <w:proofErr w:type="spellStart"/>
      <w:r>
        <w:t>pyautogui</w:t>
      </w:r>
      <w:proofErr w:type="spellEnd"/>
    </w:p>
    <w:p w:rsidR="00B2341C" w:rsidRDefault="00B2341C" w:rsidP="00B2341C">
      <w:pPr>
        <w:pStyle w:val="ListParagraph"/>
        <w:numPr>
          <w:ilvl w:val="0"/>
          <w:numId w:val="23"/>
        </w:numPr>
        <w:jc w:val="both"/>
      </w:pPr>
      <w:r>
        <w:t>pandas</w:t>
      </w:r>
    </w:p>
    <w:p w:rsidR="00B2341C" w:rsidRDefault="00B2341C" w:rsidP="00B2341C">
      <w:pPr>
        <w:pStyle w:val="ListParagraph"/>
        <w:numPr>
          <w:ilvl w:val="0"/>
          <w:numId w:val="23"/>
        </w:numPr>
        <w:jc w:val="both"/>
      </w:pPr>
      <w:r>
        <w:t>time</w:t>
      </w:r>
    </w:p>
    <w:p w:rsidR="00B2341C" w:rsidRDefault="00B2341C" w:rsidP="00B2341C">
      <w:pPr>
        <w:pStyle w:val="ListParagraph"/>
        <w:numPr>
          <w:ilvl w:val="0"/>
          <w:numId w:val="23"/>
        </w:numPr>
        <w:jc w:val="both"/>
      </w:pPr>
      <w:proofErr w:type="spellStart"/>
      <w:r>
        <w:t>datetime</w:t>
      </w:r>
      <w:proofErr w:type="spellEnd"/>
      <w:r w:rsidR="007A5E18">
        <w:t xml:space="preserve">, </w:t>
      </w:r>
      <w:proofErr w:type="spellStart"/>
      <w:r w:rsidR="007A5E18">
        <w:t>timedelta</w:t>
      </w:r>
      <w:proofErr w:type="spellEnd"/>
      <w:r>
        <w:t xml:space="preserve"> </w:t>
      </w:r>
      <w:r>
        <w:t xml:space="preserve">from </w:t>
      </w:r>
      <w:proofErr w:type="spellStart"/>
      <w:r>
        <w:t>datetime</w:t>
      </w:r>
      <w:proofErr w:type="spellEnd"/>
    </w:p>
    <w:p w:rsidR="00B2341C" w:rsidRDefault="00B2341C" w:rsidP="00B2341C">
      <w:pPr>
        <w:pStyle w:val="ListParagraph"/>
        <w:numPr>
          <w:ilvl w:val="0"/>
          <w:numId w:val="23"/>
        </w:numPr>
        <w:jc w:val="both"/>
      </w:pPr>
      <w:r>
        <w:t>cv2</w:t>
      </w:r>
    </w:p>
    <w:p w:rsidR="00B2341C" w:rsidRDefault="00B2341C" w:rsidP="00B2341C">
      <w:pPr>
        <w:pStyle w:val="ListParagraph"/>
        <w:numPr>
          <w:ilvl w:val="0"/>
          <w:numId w:val="23"/>
        </w:numPr>
        <w:jc w:val="both"/>
      </w:pPr>
      <w:proofErr w:type="spellStart"/>
      <w:r>
        <w:t>GetKeyState</w:t>
      </w:r>
      <w:proofErr w:type="spellEnd"/>
      <w:r>
        <w:t xml:space="preserve"> from win32api</w:t>
      </w:r>
    </w:p>
    <w:p w:rsidR="00EA58FF" w:rsidRDefault="00B2341C" w:rsidP="00EA58FF">
      <w:pPr>
        <w:pStyle w:val="ListParagraph"/>
        <w:numPr>
          <w:ilvl w:val="0"/>
          <w:numId w:val="23"/>
        </w:numPr>
        <w:jc w:val="both"/>
      </w:pPr>
      <w:r>
        <w:t xml:space="preserve">VK_CAPITAL </w:t>
      </w:r>
      <w:r>
        <w:t>from win32con</w:t>
      </w:r>
    </w:p>
    <w:p w:rsidR="00EA58FF" w:rsidRDefault="00EA58FF" w:rsidP="00EA58FF">
      <w:pPr>
        <w:pStyle w:val="ListBullet"/>
      </w:pPr>
      <w:r>
        <w:t xml:space="preserve">Part 1. </w:t>
      </w:r>
      <w:r w:rsidR="00320577">
        <w:t>Get List of Names</w:t>
      </w:r>
      <w:r>
        <w:t>:</w:t>
      </w:r>
    </w:p>
    <w:p w:rsidR="00EA58FF" w:rsidRDefault="00EA58FF" w:rsidP="00EA58FF">
      <w:pPr>
        <w:pStyle w:val="ListParagraph"/>
        <w:numPr>
          <w:ilvl w:val="0"/>
          <w:numId w:val="23"/>
        </w:numPr>
        <w:jc w:val="both"/>
      </w:pPr>
      <w:r>
        <w:t xml:space="preserve">Read the </w:t>
      </w:r>
      <w:r w:rsidR="00320577">
        <w:t>previous</w:t>
      </w:r>
      <w:r>
        <w:t xml:space="preserve"> date’s csv file that contains all </w:t>
      </w:r>
      <w:r w:rsidR="00320577">
        <w:t>trades covered by our team</w:t>
      </w:r>
      <w:r>
        <w:t>.</w:t>
      </w:r>
    </w:p>
    <w:p w:rsidR="00EA58FF" w:rsidRDefault="00320577" w:rsidP="00EA58FF">
      <w:pPr>
        <w:pStyle w:val="ListParagraph"/>
        <w:numPr>
          <w:ilvl w:val="0"/>
          <w:numId w:val="23"/>
        </w:numPr>
        <w:jc w:val="both"/>
      </w:pPr>
      <w:r>
        <w:t>Filter for symbols ending with a “.U” or “.V”</w:t>
      </w:r>
    </w:p>
    <w:p w:rsidR="00EA58FF" w:rsidRDefault="007A5E18" w:rsidP="00EA58FF">
      <w:pPr>
        <w:pStyle w:val="ListParagraph"/>
        <w:numPr>
          <w:ilvl w:val="0"/>
          <w:numId w:val="23"/>
        </w:numPr>
        <w:jc w:val="both"/>
      </w:pPr>
      <w:r>
        <w:t>List unique names and print it for user visualization</w:t>
      </w:r>
    </w:p>
    <w:p w:rsidR="00EA58FF" w:rsidRDefault="00EA58FF" w:rsidP="00EA58FF">
      <w:pPr>
        <w:pStyle w:val="ListBullet"/>
      </w:pPr>
      <w:r>
        <w:t xml:space="preserve">Part 2. </w:t>
      </w:r>
      <w:r w:rsidR="007A5E18">
        <w:t>Search for Allocations</w:t>
      </w:r>
      <w:r>
        <w:t>:</w:t>
      </w:r>
    </w:p>
    <w:p w:rsidR="00EA58FF" w:rsidRDefault="007A5E18" w:rsidP="00EA58FF">
      <w:pPr>
        <w:pStyle w:val="ListParagraph"/>
        <w:numPr>
          <w:ilvl w:val="0"/>
          <w:numId w:val="24"/>
        </w:numPr>
        <w:jc w:val="both"/>
      </w:pPr>
      <w:r>
        <w:t>Check status of Caps Lock and press key to turn off in case it is turned on</w:t>
      </w:r>
    </w:p>
    <w:p w:rsidR="007A5E18" w:rsidRDefault="007A5E18" w:rsidP="00EA58FF">
      <w:pPr>
        <w:pStyle w:val="ListParagraph"/>
        <w:numPr>
          <w:ilvl w:val="0"/>
          <w:numId w:val="24"/>
        </w:numPr>
        <w:jc w:val="both"/>
      </w:pPr>
      <w:r>
        <w:t xml:space="preserve">Move mouse to </w:t>
      </w:r>
      <w:proofErr w:type="spellStart"/>
      <w:r>
        <w:t>Fidessa</w:t>
      </w:r>
      <w:proofErr w:type="spellEnd"/>
      <w:r>
        <w:t xml:space="preserve"> window and click to select it</w:t>
      </w:r>
    </w:p>
    <w:p w:rsidR="007A5E18" w:rsidRDefault="007A5E18" w:rsidP="00EA58FF">
      <w:pPr>
        <w:pStyle w:val="ListParagraph"/>
        <w:numPr>
          <w:ilvl w:val="0"/>
          <w:numId w:val="24"/>
        </w:numPr>
        <w:jc w:val="both"/>
      </w:pPr>
      <w:r>
        <w:t>Navigate through system using keyboard shortcuts</w:t>
      </w:r>
    </w:p>
    <w:p w:rsidR="007A5E18" w:rsidRDefault="007A5E18" w:rsidP="00EA58FF">
      <w:pPr>
        <w:pStyle w:val="ListParagraph"/>
        <w:numPr>
          <w:ilvl w:val="0"/>
          <w:numId w:val="24"/>
        </w:numPr>
        <w:jc w:val="both"/>
      </w:pPr>
      <w:r>
        <w:t>Select yesterday’s date and press enter to filter trades</w:t>
      </w:r>
    </w:p>
    <w:p w:rsidR="007A5E18" w:rsidRDefault="007A5E18" w:rsidP="00EA58FF">
      <w:pPr>
        <w:pStyle w:val="ListParagraph"/>
        <w:numPr>
          <w:ilvl w:val="0"/>
          <w:numId w:val="24"/>
        </w:numPr>
        <w:jc w:val="both"/>
      </w:pPr>
      <w:r>
        <w:t>Loop through symbols list and input each symbol at a time to filter trades</w:t>
      </w:r>
    </w:p>
    <w:p w:rsidR="007A5E18" w:rsidRDefault="00200BC2" w:rsidP="00EA58FF">
      <w:pPr>
        <w:pStyle w:val="ListParagraph"/>
        <w:numPr>
          <w:ilvl w:val="0"/>
          <w:numId w:val="24"/>
        </w:numPr>
        <w:jc w:val="both"/>
      </w:pPr>
      <w:r>
        <w:t>Using keyboard shortcuts select all and copy selection</w:t>
      </w:r>
    </w:p>
    <w:p w:rsidR="00200BC2" w:rsidRDefault="00200BC2" w:rsidP="00EA58FF">
      <w:pPr>
        <w:pStyle w:val="ListParagraph"/>
        <w:numPr>
          <w:ilvl w:val="0"/>
          <w:numId w:val="24"/>
        </w:numPr>
        <w:jc w:val="both"/>
      </w:pPr>
      <w:r>
        <w:t xml:space="preserve">Read clipboard into a </w:t>
      </w:r>
      <w:proofErr w:type="spellStart"/>
      <w:r>
        <w:t>dataframe</w:t>
      </w:r>
      <w:proofErr w:type="spellEnd"/>
    </w:p>
    <w:p w:rsidR="00200BC2" w:rsidRDefault="00200BC2" w:rsidP="00EA58FF">
      <w:pPr>
        <w:pStyle w:val="ListParagraph"/>
        <w:numPr>
          <w:ilvl w:val="0"/>
          <w:numId w:val="24"/>
        </w:numPr>
        <w:jc w:val="both"/>
      </w:pPr>
      <w:r>
        <w:t xml:space="preserve">Using the </w:t>
      </w:r>
      <w:proofErr w:type="spellStart"/>
      <w:r>
        <w:t>dataframe</w:t>
      </w:r>
      <w:proofErr w:type="spellEnd"/>
      <w:r>
        <w:t xml:space="preserve"> as a guide, use the keyboard to run line by line avoiding specific clients or services that shouldn’t be amended</w:t>
      </w:r>
    </w:p>
    <w:p w:rsidR="00EA58FF" w:rsidRDefault="00200BC2" w:rsidP="00200BC2">
      <w:pPr>
        <w:pStyle w:val="ListParagraph"/>
        <w:numPr>
          <w:ilvl w:val="0"/>
          <w:numId w:val="24"/>
        </w:numPr>
        <w:jc w:val="both"/>
      </w:pPr>
      <w:r>
        <w:t>If ok to amend, use keyboard to open allocations</w:t>
      </w:r>
    </w:p>
    <w:p w:rsidR="00EA58FF" w:rsidRDefault="00EA58FF" w:rsidP="00EA58FF">
      <w:pPr>
        <w:pStyle w:val="ListBullet"/>
      </w:pPr>
      <w:r>
        <w:t xml:space="preserve">Part 3. </w:t>
      </w:r>
      <w:r w:rsidR="00200BC2">
        <w:t>Amend Allocations</w:t>
      </w:r>
      <w:r>
        <w:t>:</w:t>
      </w:r>
    </w:p>
    <w:p w:rsidR="00EA58FF" w:rsidRDefault="00200BC2" w:rsidP="00EA58FF">
      <w:pPr>
        <w:pStyle w:val="ListParagraph"/>
        <w:numPr>
          <w:ilvl w:val="0"/>
          <w:numId w:val="26"/>
        </w:numPr>
        <w:jc w:val="both"/>
      </w:pPr>
      <w:r>
        <w:t>Move mouse to select allocation window</w:t>
      </w:r>
    </w:p>
    <w:p w:rsidR="00200BC2" w:rsidRDefault="00200BC2" w:rsidP="00200BC2">
      <w:pPr>
        <w:pStyle w:val="ListParagraph"/>
        <w:numPr>
          <w:ilvl w:val="0"/>
          <w:numId w:val="26"/>
        </w:numPr>
        <w:jc w:val="both"/>
      </w:pPr>
      <w:r>
        <w:lastRenderedPageBreak/>
        <w:t>Using keyboard shortcuts select all and copy selection</w:t>
      </w:r>
    </w:p>
    <w:p w:rsidR="00200BC2" w:rsidRDefault="00200BC2" w:rsidP="00200BC2">
      <w:pPr>
        <w:pStyle w:val="ListParagraph"/>
        <w:numPr>
          <w:ilvl w:val="0"/>
          <w:numId w:val="26"/>
        </w:numPr>
        <w:jc w:val="both"/>
      </w:pPr>
      <w:r>
        <w:t xml:space="preserve">Read clipboard into a </w:t>
      </w:r>
      <w:proofErr w:type="spellStart"/>
      <w:r>
        <w:t>dataframe</w:t>
      </w:r>
      <w:proofErr w:type="spellEnd"/>
    </w:p>
    <w:p w:rsidR="00200BC2" w:rsidRDefault="00200BC2" w:rsidP="00200BC2">
      <w:pPr>
        <w:pStyle w:val="ListParagraph"/>
        <w:numPr>
          <w:ilvl w:val="0"/>
          <w:numId w:val="26"/>
        </w:numPr>
        <w:jc w:val="both"/>
      </w:pPr>
      <w:r>
        <w:t xml:space="preserve">Using the </w:t>
      </w:r>
      <w:proofErr w:type="spellStart"/>
      <w:r>
        <w:t>dataframe</w:t>
      </w:r>
      <w:proofErr w:type="spellEnd"/>
      <w:r>
        <w:t xml:space="preserve"> as a guide, use the keyboard to run line by line </w:t>
      </w:r>
      <w:r>
        <w:t xml:space="preserve">searching for allocations to DTC accounts and </w:t>
      </w:r>
      <w:r w:rsidR="005A3FFE">
        <w:t>status different than “ACAN” (which means “cancelled”)</w:t>
      </w:r>
    </w:p>
    <w:p w:rsidR="00200BC2" w:rsidRDefault="005A3FFE" w:rsidP="00200BC2">
      <w:pPr>
        <w:pStyle w:val="ListParagraph"/>
        <w:numPr>
          <w:ilvl w:val="0"/>
          <w:numId w:val="26"/>
        </w:numPr>
        <w:jc w:val="both"/>
      </w:pPr>
      <w:r>
        <w:t>Print symbol, client and account that is being amended</w:t>
      </w:r>
    </w:p>
    <w:p w:rsidR="00EA58FF" w:rsidRDefault="005A3FFE" w:rsidP="00EA58FF">
      <w:pPr>
        <w:pStyle w:val="ListParagraph"/>
        <w:numPr>
          <w:ilvl w:val="0"/>
          <w:numId w:val="26"/>
        </w:numPr>
        <w:jc w:val="both"/>
      </w:pPr>
      <w:r>
        <w:t>Using keyboard shortcuts, amend the account</w:t>
      </w:r>
    </w:p>
    <w:p w:rsidR="005A3FFE" w:rsidRDefault="005A3FFE" w:rsidP="00EA58FF">
      <w:pPr>
        <w:pStyle w:val="ListParagraph"/>
        <w:numPr>
          <w:ilvl w:val="0"/>
          <w:numId w:val="26"/>
        </w:numPr>
        <w:jc w:val="both"/>
      </w:pPr>
      <w:r>
        <w:t>Move to next line to continue loop</w:t>
      </w:r>
    </w:p>
    <w:p w:rsidR="005A3FFE" w:rsidRDefault="005A3FFE" w:rsidP="00EA58FF">
      <w:pPr>
        <w:pStyle w:val="ListParagraph"/>
        <w:numPr>
          <w:ilvl w:val="0"/>
          <w:numId w:val="26"/>
        </w:numPr>
        <w:jc w:val="both"/>
      </w:pPr>
      <w:r>
        <w:t>Move back to the first window when done</w:t>
      </w:r>
    </w:p>
    <w:p w:rsidR="00EA58FF" w:rsidRDefault="005A3FFE" w:rsidP="00EA58FF">
      <w:pPr>
        <w:pStyle w:val="ListParagraph"/>
        <w:numPr>
          <w:ilvl w:val="0"/>
          <w:numId w:val="26"/>
        </w:numPr>
        <w:jc w:val="both"/>
      </w:pPr>
      <w:r>
        <w:t>Print a message warning user that it finished running the script</w:t>
      </w:r>
    </w:p>
    <w:p w:rsidR="00EA58FF" w:rsidRDefault="00EA58FF" w:rsidP="00EA58FF">
      <w:pPr>
        <w:pStyle w:val="Heading2"/>
      </w:pPr>
      <w:sdt>
        <w:sdtPr>
          <w:alias w:val="High-Level Requirements:"/>
          <w:tag w:val="High-Level Requirements:"/>
          <w:id w:val="642322408"/>
          <w:placeholder>
            <w:docPart w:val="E1C81A5ED06740FF90F91E9D8FE1B90C"/>
          </w:placeholder>
          <w:temporary/>
          <w:showingPlcHdr/>
          <w15:appearance w15:val="hidden"/>
        </w:sdtPr>
        <w:sdtContent>
          <w:r>
            <w:t>High-Level Requirements</w:t>
          </w:r>
        </w:sdtContent>
      </w:sdt>
    </w:p>
    <w:p w:rsidR="00EA58FF" w:rsidRDefault="00EA58FF" w:rsidP="00EA58FF">
      <w:pPr>
        <w:pStyle w:val="ListBullet"/>
      </w:pPr>
      <w:r>
        <w:t>Permission to access network G: drive</w:t>
      </w:r>
    </w:p>
    <w:p w:rsidR="005A3FFE" w:rsidRDefault="005A3FFE" w:rsidP="00EA58FF">
      <w:pPr>
        <w:pStyle w:val="ListBullet"/>
      </w:pPr>
      <w:r>
        <w:t xml:space="preserve">Access to </w:t>
      </w:r>
      <w:proofErr w:type="spellStart"/>
      <w:r>
        <w:t>Fidessa</w:t>
      </w:r>
      <w:proofErr w:type="spellEnd"/>
    </w:p>
    <w:p w:rsidR="00EA58FF" w:rsidRDefault="00EA58FF" w:rsidP="00EA58FF">
      <w:pPr>
        <w:pStyle w:val="ListBullet"/>
      </w:pPr>
      <w:r>
        <w:t>Ability to run python scripts</w:t>
      </w:r>
    </w:p>
    <w:p w:rsidR="00EA58FF" w:rsidRDefault="00EA58FF" w:rsidP="00EA58FF">
      <w:pPr>
        <w:pStyle w:val="Heading2"/>
      </w:pPr>
      <w:sdt>
        <w:sdtPr>
          <w:alias w:val="Deliverables:"/>
          <w:tag w:val="Deliverables:"/>
          <w:id w:val="-2123764759"/>
          <w:placeholder>
            <w:docPart w:val="28C78562A1A849CF8EF7AF040AD1DC50"/>
          </w:placeholder>
          <w:temporary/>
          <w:showingPlcHdr/>
          <w15:appearance w15:val="hidden"/>
        </w:sdtPr>
        <w:sdtContent>
          <w:r>
            <w:t>Deliverables</w:t>
          </w:r>
        </w:sdtContent>
      </w:sdt>
    </w:p>
    <w:p w:rsidR="00EA58FF" w:rsidRDefault="005A3FFE" w:rsidP="00EA58FF">
      <w:pPr>
        <w:pStyle w:val="ListBullet"/>
      </w:pPr>
      <w:r>
        <w:t>Print with all “.U” and “.V” names traded on the specified date</w:t>
      </w:r>
    </w:p>
    <w:p w:rsidR="00EA58FF" w:rsidRDefault="005A3FFE" w:rsidP="00EA58FF">
      <w:pPr>
        <w:pStyle w:val="ListBullet"/>
      </w:pPr>
      <w:r>
        <w:t>Print with all the amendments made</w:t>
      </w:r>
    </w:p>
    <w:p w:rsidR="006505A1" w:rsidRDefault="006505A1" w:rsidP="008D6D77"/>
    <w:sectPr w:rsidR="006505A1" w:rsidSect="006505A1">
      <w:footerReference w:type="default" r:id="rId9"/>
      <w:pgSz w:w="12240" w:h="15840" w:code="1"/>
      <w:pgMar w:top="1440" w:right="1440" w:bottom="1440" w:left="1440" w:header="720" w:footer="864"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04452" w:rsidRDefault="00504452">
      <w:pPr>
        <w:spacing w:after="0" w:line="240" w:lineRule="auto"/>
      </w:pPr>
      <w:r>
        <w:separator/>
      </w:r>
    </w:p>
  </w:endnote>
  <w:endnote w:type="continuationSeparator" w:id="0">
    <w:p w:rsidR="00504452" w:rsidRDefault="005044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02147" w:rsidRDefault="00B02147" w:rsidP="001E042A">
    <w:pPr>
      <w:pStyle w:val="Footer"/>
    </w:pPr>
    <w:r w:rsidRPr="001E042A">
      <w:fldChar w:fldCharType="begin"/>
    </w:r>
    <w:r w:rsidRPr="001E042A">
      <w:instrText xml:space="preserve"> PAGE   \* MERGEFORMAT </w:instrText>
    </w:r>
    <w:r w:rsidRPr="001E042A">
      <w:fldChar w:fldCharType="separate"/>
    </w:r>
    <w:r w:rsidR="005A3FFE">
      <w:t>3</w:t>
    </w:r>
    <w:r w:rsidRPr="001E042A">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04452" w:rsidRDefault="00504452">
      <w:pPr>
        <w:spacing w:after="0" w:line="240" w:lineRule="auto"/>
      </w:pPr>
      <w:r>
        <w:separator/>
      </w:r>
    </w:p>
  </w:footnote>
  <w:footnote w:type="continuationSeparator" w:id="0">
    <w:p w:rsidR="00504452" w:rsidRDefault="0050445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4A24C16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F532106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7C49E0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C2E0BE8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054207C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37AAA3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31E90D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48A6F7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C7877E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9F8DB46"/>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5BD582D"/>
    <w:multiLevelType w:val="hybridMultilevel"/>
    <w:tmpl w:val="BB2C0A06"/>
    <w:lvl w:ilvl="0" w:tplc="FD2C279A">
      <w:start w:val="1"/>
      <w:numFmt w:val="decimal"/>
      <w:pStyle w:val="Heading2"/>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4280960"/>
    <w:multiLevelType w:val="hybridMultilevel"/>
    <w:tmpl w:val="ADFAE21A"/>
    <w:lvl w:ilvl="0" w:tplc="04160003">
      <w:start w:val="1"/>
      <w:numFmt w:val="bullet"/>
      <w:lvlText w:val="o"/>
      <w:lvlJc w:val="left"/>
      <w:pPr>
        <w:ind w:left="720" w:hanging="360"/>
      </w:pPr>
      <w:rPr>
        <w:rFonts w:ascii="Courier New" w:hAnsi="Courier New" w:cs="Courier New"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15:restartNumberingAfterBreak="0">
    <w:nsid w:val="222A4B6C"/>
    <w:multiLevelType w:val="hybridMultilevel"/>
    <w:tmpl w:val="43604AC0"/>
    <w:lvl w:ilvl="0" w:tplc="04160003">
      <w:start w:val="1"/>
      <w:numFmt w:val="bullet"/>
      <w:lvlText w:val="o"/>
      <w:lvlJc w:val="left"/>
      <w:pPr>
        <w:ind w:left="720" w:hanging="360"/>
      </w:pPr>
      <w:rPr>
        <w:rFonts w:ascii="Courier New" w:hAnsi="Courier New" w:cs="Courier New"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15:restartNumberingAfterBreak="0">
    <w:nsid w:val="27D55775"/>
    <w:multiLevelType w:val="hybridMultilevel"/>
    <w:tmpl w:val="F4945D1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15:restartNumberingAfterBreak="0">
    <w:nsid w:val="3BD4735F"/>
    <w:multiLevelType w:val="hybridMultilevel"/>
    <w:tmpl w:val="C700F314"/>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5" w15:restartNumberingAfterBreak="0">
    <w:nsid w:val="4166347C"/>
    <w:multiLevelType w:val="hybridMultilevel"/>
    <w:tmpl w:val="6FBE4DD6"/>
    <w:lvl w:ilvl="0" w:tplc="04160003">
      <w:start w:val="1"/>
      <w:numFmt w:val="bullet"/>
      <w:lvlText w:val="o"/>
      <w:lvlJc w:val="left"/>
      <w:pPr>
        <w:ind w:left="720" w:hanging="360"/>
      </w:pPr>
      <w:rPr>
        <w:rFonts w:ascii="Courier New" w:hAnsi="Courier New" w:cs="Courier New"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6" w15:restartNumberingAfterBreak="0">
    <w:nsid w:val="474015A7"/>
    <w:multiLevelType w:val="hybridMultilevel"/>
    <w:tmpl w:val="D81E8512"/>
    <w:lvl w:ilvl="0" w:tplc="04160003">
      <w:start w:val="1"/>
      <w:numFmt w:val="bullet"/>
      <w:lvlText w:val="o"/>
      <w:lvlJc w:val="left"/>
      <w:pPr>
        <w:ind w:left="720" w:hanging="360"/>
      </w:pPr>
      <w:rPr>
        <w:rFonts w:ascii="Courier New" w:hAnsi="Courier New" w:cs="Courier New"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7" w15:restartNumberingAfterBreak="0">
    <w:nsid w:val="4F787987"/>
    <w:multiLevelType w:val="multilevel"/>
    <w:tmpl w:val="DBDC0512"/>
    <w:lvl w:ilvl="0">
      <w:start w:val="1"/>
      <w:numFmt w:val="decimal"/>
      <w:pStyle w:val="ListNumber"/>
      <w:lvlText w:val="%1."/>
      <w:lvlJc w:val="left"/>
      <w:pPr>
        <w:tabs>
          <w:tab w:val="num" w:pos="360"/>
        </w:tabs>
        <w:ind w:left="360" w:hanging="360"/>
      </w:pPr>
      <w:rPr>
        <w:rFonts w:hint="default"/>
        <w:color w:val="2E74B5" w:themeColor="accent1" w:themeShade="BF"/>
      </w:rPr>
    </w:lvl>
    <w:lvl w:ilvl="1">
      <w:start w:val="1"/>
      <w:numFmt w:val="decimal"/>
      <w:lvlText w:val="%2."/>
      <w:lvlJc w:val="left"/>
      <w:pPr>
        <w:ind w:left="1440" w:hanging="360"/>
      </w:pPr>
      <w:rPr>
        <w:rFonts w:hint="default"/>
        <w:color w:val="2E74B5" w:themeColor="accent1" w:themeShade="BF"/>
      </w:rPr>
    </w:lvl>
    <w:lvl w:ilvl="2">
      <w:start w:val="1"/>
      <w:numFmt w:val="decimal"/>
      <w:lvlText w:val="%3."/>
      <w:lvlJc w:val="right"/>
      <w:pPr>
        <w:ind w:left="2160" w:hanging="180"/>
      </w:pPr>
      <w:rPr>
        <w:rFonts w:hint="default"/>
        <w:color w:val="2E74B5" w:themeColor="accent1" w:themeShade="BF"/>
      </w:rPr>
    </w:lvl>
    <w:lvl w:ilvl="3">
      <w:start w:val="1"/>
      <w:numFmt w:val="decimal"/>
      <w:lvlText w:val="%4."/>
      <w:lvlJc w:val="left"/>
      <w:pPr>
        <w:ind w:left="2880" w:hanging="360"/>
      </w:pPr>
      <w:rPr>
        <w:rFonts w:hint="default"/>
        <w:color w:val="2E74B5" w:themeColor="accent1" w:themeShade="BF"/>
      </w:rPr>
    </w:lvl>
    <w:lvl w:ilvl="4">
      <w:start w:val="1"/>
      <w:numFmt w:val="decimal"/>
      <w:lvlText w:val="%5."/>
      <w:lvlJc w:val="left"/>
      <w:pPr>
        <w:ind w:left="3600" w:hanging="360"/>
      </w:pPr>
      <w:rPr>
        <w:rFonts w:hint="default"/>
        <w:color w:val="2E74B5" w:themeColor="accent1" w:themeShade="BF"/>
      </w:rPr>
    </w:lvl>
    <w:lvl w:ilvl="5">
      <w:start w:val="1"/>
      <w:numFmt w:val="decimal"/>
      <w:lvlText w:val="%6."/>
      <w:lvlJc w:val="right"/>
      <w:pPr>
        <w:ind w:left="4320" w:hanging="180"/>
      </w:pPr>
      <w:rPr>
        <w:rFonts w:hint="default"/>
        <w:color w:val="2E74B5" w:themeColor="accent1" w:themeShade="BF"/>
      </w:rPr>
    </w:lvl>
    <w:lvl w:ilvl="6">
      <w:start w:val="1"/>
      <w:numFmt w:val="decimal"/>
      <w:lvlText w:val="%7."/>
      <w:lvlJc w:val="left"/>
      <w:pPr>
        <w:ind w:left="5040" w:hanging="360"/>
      </w:pPr>
      <w:rPr>
        <w:rFonts w:hint="default"/>
        <w:color w:val="2E74B5" w:themeColor="accent1" w:themeShade="BF"/>
      </w:rPr>
    </w:lvl>
    <w:lvl w:ilvl="7">
      <w:start w:val="1"/>
      <w:numFmt w:val="decimal"/>
      <w:lvlText w:val="%8."/>
      <w:lvlJc w:val="left"/>
      <w:pPr>
        <w:ind w:left="5760" w:hanging="360"/>
      </w:pPr>
      <w:rPr>
        <w:rFonts w:hint="default"/>
        <w:color w:val="2E74B5" w:themeColor="accent1" w:themeShade="BF"/>
      </w:rPr>
    </w:lvl>
    <w:lvl w:ilvl="8">
      <w:start w:val="1"/>
      <w:numFmt w:val="decimal"/>
      <w:lvlText w:val="%9."/>
      <w:lvlJc w:val="right"/>
      <w:pPr>
        <w:ind w:left="6480" w:hanging="180"/>
      </w:pPr>
      <w:rPr>
        <w:rFonts w:hint="default"/>
        <w:color w:val="2E74B5" w:themeColor="accent1" w:themeShade="BF"/>
      </w:rPr>
    </w:lvl>
  </w:abstractNum>
  <w:abstractNum w:abstractNumId="18" w15:restartNumberingAfterBreak="0">
    <w:nsid w:val="657E5D71"/>
    <w:multiLevelType w:val="multilevel"/>
    <w:tmpl w:val="5F92E4C4"/>
    <w:lvl w:ilvl="0">
      <w:start w:val="1"/>
      <w:numFmt w:val="bullet"/>
      <w:pStyle w:val="ListBullet"/>
      <w:lvlText w:val=""/>
      <w:lvlJc w:val="left"/>
      <w:pPr>
        <w:tabs>
          <w:tab w:val="num" w:pos="360"/>
        </w:tabs>
        <w:ind w:left="432" w:hanging="288"/>
      </w:pPr>
      <w:rPr>
        <w:rFonts w:ascii="Symbol" w:hAnsi="Symbol" w:hint="default"/>
        <w:color w:val="2E74B5" w:themeColor="accent1" w:themeShade="BF"/>
      </w:rPr>
    </w:lvl>
    <w:lvl w:ilvl="1">
      <w:start w:val="1"/>
      <w:numFmt w:val="bullet"/>
      <w:lvlText w:val="o"/>
      <w:lvlJc w:val="left"/>
      <w:pPr>
        <w:ind w:left="1440" w:hanging="360"/>
      </w:pPr>
      <w:rPr>
        <w:rFonts w:ascii="Courier New" w:hAnsi="Courier New" w:hint="default"/>
        <w:color w:val="2E74B5" w:themeColor="accent1" w:themeShade="BF"/>
      </w:rPr>
    </w:lvl>
    <w:lvl w:ilvl="2">
      <w:start w:val="1"/>
      <w:numFmt w:val="bullet"/>
      <w:lvlText w:val=""/>
      <w:lvlJc w:val="left"/>
      <w:pPr>
        <w:ind w:left="2160" w:hanging="360"/>
      </w:pPr>
      <w:rPr>
        <w:rFonts w:ascii="Wingdings" w:hAnsi="Wingdings" w:hint="default"/>
        <w:color w:val="2E74B5" w:themeColor="accent1" w:themeShade="BF"/>
      </w:rPr>
    </w:lvl>
    <w:lvl w:ilvl="3">
      <w:start w:val="1"/>
      <w:numFmt w:val="bullet"/>
      <w:lvlText w:val=""/>
      <w:lvlJc w:val="left"/>
      <w:pPr>
        <w:ind w:left="2880" w:hanging="360"/>
      </w:pPr>
      <w:rPr>
        <w:rFonts w:ascii="Symbol" w:hAnsi="Symbol" w:hint="default"/>
        <w:color w:val="2E74B5" w:themeColor="accent1" w:themeShade="BF"/>
      </w:rPr>
    </w:lvl>
    <w:lvl w:ilvl="4">
      <w:start w:val="1"/>
      <w:numFmt w:val="bullet"/>
      <w:lvlText w:val="o"/>
      <w:lvlJc w:val="left"/>
      <w:pPr>
        <w:ind w:left="3600" w:hanging="360"/>
      </w:pPr>
      <w:rPr>
        <w:rFonts w:ascii="Courier New" w:hAnsi="Courier New" w:hint="default"/>
        <w:color w:val="2E74B5" w:themeColor="accent1" w:themeShade="BF"/>
      </w:rPr>
    </w:lvl>
    <w:lvl w:ilvl="5">
      <w:start w:val="1"/>
      <w:numFmt w:val="bullet"/>
      <w:lvlText w:val=""/>
      <w:lvlJc w:val="left"/>
      <w:pPr>
        <w:ind w:left="4320" w:hanging="360"/>
      </w:pPr>
      <w:rPr>
        <w:rFonts w:ascii="Wingdings" w:hAnsi="Wingdings" w:hint="default"/>
        <w:color w:val="2E74B5" w:themeColor="accent1" w:themeShade="BF"/>
      </w:rPr>
    </w:lvl>
    <w:lvl w:ilvl="6">
      <w:start w:val="1"/>
      <w:numFmt w:val="bullet"/>
      <w:lvlText w:val=""/>
      <w:lvlJc w:val="left"/>
      <w:pPr>
        <w:ind w:left="5040" w:hanging="360"/>
      </w:pPr>
      <w:rPr>
        <w:rFonts w:ascii="Symbol" w:hAnsi="Symbol" w:hint="default"/>
        <w:color w:val="2E74B5" w:themeColor="accent1" w:themeShade="BF"/>
      </w:rPr>
    </w:lvl>
    <w:lvl w:ilvl="7">
      <w:start w:val="1"/>
      <w:numFmt w:val="bullet"/>
      <w:lvlText w:val="o"/>
      <w:lvlJc w:val="left"/>
      <w:pPr>
        <w:ind w:left="5760" w:hanging="360"/>
      </w:pPr>
      <w:rPr>
        <w:rFonts w:ascii="Courier New" w:hAnsi="Courier New" w:hint="default"/>
        <w:color w:val="2E74B5" w:themeColor="accent1" w:themeShade="BF"/>
      </w:rPr>
    </w:lvl>
    <w:lvl w:ilvl="8">
      <w:start w:val="1"/>
      <w:numFmt w:val="bullet"/>
      <w:lvlText w:val=""/>
      <w:lvlJc w:val="left"/>
      <w:pPr>
        <w:ind w:left="6480" w:hanging="360"/>
      </w:pPr>
      <w:rPr>
        <w:rFonts w:ascii="Wingdings" w:hAnsi="Wingdings" w:hint="default"/>
        <w:color w:val="2E74B5" w:themeColor="accent1" w:themeShade="BF"/>
      </w:rPr>
    </w:lvl>
  </w:abstractNum>
  <w:num w:numId="1">
    <w:abstractNumId w:val="9"/>
  </w:num>
  <w:num w:numId="2">
    <w:abstractNumId w:val="18"/>
  </w:num>
  <w:num w:numId="3">
    <w:abstractNumId w:val="18"/>
    <w:lvlOverride w:ilvl="0">
      <w:startOverride w:val="1"/>
    </w:lvlOverride>
  </w:num>
  <w:num w:numId="4">
    <w:abstractNumId w:val="10"/>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7"/>
  </w:num>
  <w:num w:numId="16">
    <w:abstractNumId w:val="14"/>
  </w:num>
  <w:num w:numId="17">
    <w:abstractNumId w:val="13"/>
  </w:num>
  <w:num w:numId="18">
    <w:abstractNumId w:val="18"/>
  </w:num>
  <w:num w:numId="19">
    <w:abstractNumId w:val="18"/>
  </w:num>
  <w:num w:numId="20">
    <w:abstractNumId w:val="18"/>
  </w:num>
  <w:num w:numId="21">
    <w:abstractNumId w:val="18"/>
  </w:num>
  <w:num w:numId="22">
    <w:abstractNumId w:val="18"/>
  </w:num>
  <w:num w:numId="23">
    <w:abstractNumId w:val="16"/>
  </w:num>
  <w:num w:numId="24">
    <w:abstractNumId w:val="12"/>
  </w:num>
  <w:num w:numId="25">
    <w:abstractNumId w:val="11"/>
  </w:num>
  <w:num w:numId="26">
    <w:abstractNumId w:val="15"/>
  </w:num>
  <w:num w:numId="27">
    <w:abstractNumId w:val="10"/>
    <w:lvlOverride w:ilvl="0">
      <w:startOverride w:val="1"/>
    </w:lvlOverride>
  </w:num>
  <w:num w:numId="28">
    <w:abstractNumId w:val="10"/>
    <w:lvlOverride w:ilvl="0">
      <w:startOverride w:val="1"/>
    </w:lvlOverride>
  </w:num>
  <w:num w:numId="29">
    <w:abstractNumId w:val="1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7AF3"/>
    <w:rsid w:val="00065266"/>
    <w:rsid w:val="0006531F"/>
    <w:rsid w:val="00083B37"/>
    <w:rsid w:val="000A0612"/>
    <w:rsid w:val="000F719F"/>
    <w:rsid w:val="001A728E"/>
    <w:rsid w:val="001A7E02"/>
    <w:rsid w:val="001D4C7A"/>
    <w:rsid w:val="001E042A"/>
    <w:rsid w:val="001E476B"/>
    <w:rsid w:val="00200BC2"/>
    <w:rsid w:val="00225505"/>
    <w:rsid w:val="002821F4"/>
    <w:rsid w:val="002B52D8"/>
    <w:rsid w:val="002D29F6"/>
    <w:rsid w:val="0030336B"/>
    <w:rsid w:val="00320577"/>
    <w:rsid w:val="003312ED"/>
    <w:rsid w:val="0036318A"/>
    <w:rsid w:val="004018C1"/>
    <w:rsid w:val="00466E34"/>
    <w:rsid w:val="004727F4"/>
    <w:rsid w:val="004A0A8D"/>
    <w:rsid w:val="004A4A3D"/>
    <w:rsid w:val="00504452"/>
    <w:rsid w:val="005279D9"/>
    <w:rsid w:val="00575B92"/>
    <w:rsid w:val="005A3FFE"/>
    <w:rsid w:val="005B1824"/>
    <w:rsid w:val="005D4DC9"/>
    <w:rsid w:val="005D7AF3"/>
    <w:rsid w:val="005F7999"/>
    <w:rsid w:val="00626EDA"/>
    <w:rsid w:val="006505A1"/>
    <w:rsid w:val="00665D0F"/>
    <w:rsid w:val="006901B4"/>
    <w:rsid w:val="006D7FF8"/>
    <w:rsid w:val="00704472"/>
    <w:rsid w:val="00750FDE"/>
    <w:rsid w:val="00791457"/>
    <w:rsid w:val="007A5E18"/>
    <w:rsid w:val="007F372E"/>
    <w:rsid w:val="00883CC4"/>
    <w:rsid w:val="008D5E06"/>
    <w:rsid w:val="008D6D77"/>
    <w:rsid w:val="00954BFF"/>
    <w:rsid w:val="00973FD7"/>
    <w:rsid w:val="009830B8"/>
    <w:rsid w:val="009C249D"/>
    <w:rsid w:val="009D700E"/>
    <w:rsid w:val="00AA316B"/>
    <w:rsid w:val="00B02147"/>
    <w:rsid w:val="00B10381"/>
    <w:rsid w:val="00B2341C"/>
    <w:rsid w:val="00B947EE"/>
    <w:rsid w:val="00BC1FD2"/>
    <w:rsid w:val="00BE1938"/>
    <w:rsid w:val="00C92C41"/>
    <w:rsid w:val="00CC1013"/>
    <w:rsid w:val="00D12DF3"/>
    <w:rsid w:val="00D57E3E"/>
    <w:rsid w:val="00DB24CB"/>
    <w:rsid w:val="00DB39B3"/>
    <w:rsid w:val="00DF5013"/>
    <w:rsid w:val="00E65618"/>
    <w:rsid w:val="00E9640A"/>
    <w:rsid w:val="00EA58FF"/>
    <w:rsid w:val="00F1586E"/>
    <w:rsid w:val="00FD30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DD1089"/>
  <w15:chartTrackingRefBased/>
  <w15:docId w15:val="{321680C3-FADD-4239-BAC0-1B56751A8F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404040" w:themeColor="text1" w:themeTint="BF"/>
        <w:sz w:val="18"/>
        <w:szCs w:val="18"/>
        <w:lang w:val="en-US" w:eastAsia="ja-JP" w:bidi="ar-SA"/>
      </w:rPr>
    </w:rPrDefault>
    <w:pPrDefault>
      <w:pPr>
        <w:spacing w:after="18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1" w:unhideWhenUsed="1" w:qFormat="1"/>
    <w:lsdException w:name="List Number" w:uiPriority="1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E042A"/>
  </w:style>
  <w:style w:type="paragraph" w:styleId="Heading1">
    <w:name w:val="heading 1"/>
    <w:basedOn w:val="Normal"/>
    <w:next w:val="Normal"/>
    <w:link w:val="Heading1Char"/>
    <w:uiPriority w:val="9"/>
    <w:qFormat/>
    <w:pPr>
      <w:keepNext/>
      <w:keepLines/>
      <w:spacing w:before="600" w:after="240" w:line="240" w:lineRule="auto"/>
      <w:outlineLvl w:val="0"/>
    </w:pPr>
    <w:rPr>
      <w:b/>
      <w:bCs/>
      <w:caps/>
      <w:color w:val="1F4E79" w:themeColor="accent1" w:themeShade="80"/>
      <w:sz w:val="28"/>
    </w:rPr>
  </w:style>
  <w:style w:type="paragraph" w:styleId="Heading2">
    <w:name w:val="heading 2"/>
    <w:basedOn w:val="Normal"/>
    <w:next w:val="Normal"/>
    <w:link w:val="Heading2Char"/>
    <w:uiPriority w:val="9"/>
    <w:unhideWhenUsed/>
    <w:qFormat/>
    <w:rsid w:val="008D5E06"/>
    <w:pPr>
      <w:keepNext/>
      <w:keepLines/>
      <w:numPr>
        <w:numId w:val="4"/>
      </w:numPr>
      <w:spacing w:before="360" w:after="120" w:line="240" w:lineRule="auto"/>
      <w:outlineLvl w:val="1"/>
    </w:pPr>
    <w:rPr>
      <w:b/>
      <w:bCs/>
      <w:color w:val="2E74B5" w:themeColor="accent1" w:themeShade="BF"/>
      <w:sz w:val="24"/>
    </w:rPr>
  </w:style>
  <w:style w:type="paragraph" w:styleId="Heading3">
    <w:name w:val="heading 3"/>
    <w:basedOn w:val="Normal"/>
    <w:next w:val="Normal"/>
    <w:link w:val="Heading3Char"/>
    <w:uiPriority w:val="9"/>
    <w:unhideWhenUsed/>
    <w:qFormat/>
    <w:rsid w:val="008D5E0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8D5E06"/>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8D5E06"/>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8">
    <w:name w:val="heading 8"/>
    <w:basedOn w:val="Normal"/>
    <w:next w:val="Normal"/>
    <w:link w:val="Heading8Char"/>
    <w:uiPriority w:val="9"/>
    <w:semiHidden/>
    <w:unhideWhenUsed/>
    <w:qFormat/>
    <w:rsid w:val="008D5E06"/>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8D5E06"/>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
    <w:qFormat/>
    <w:pPr>
      <w:pBdr>
        <w:left w:val="double" w:sz="18" w:space="4" w:color="1F4E79" w:themeColor="accent1" w:themeShade="80"/>
      </w:pBdr>
      <w:spacing w:after="0" w:line="420" w:lineRule="exact"/>
    </w:pPr>
    <w:rPr>
      <w:rFonts w:asciiTheme="majorHAnsi" w:eastAsiaTheme="majorEastAsia" w:hAnsiTheme="majorHAnsi" w:cstheme="majorBidi"/>
      <w:caps/>
      <w:color w:val="1F4E79" w:themeColor="accent1" w:themeShade="80"/>
      <w:kern w:val="28"/>
      <w:sz w:val="38"/>
    </w:rPr>
  </w:style>
  <w:style w:type="character" w:customStyle="1" w:styleId="TitleChar">
    <w:name w:val="Title Char"/>
    <w:basedOn w:val="DefaultParagraphFont"/>
    <w:link w:val="Title"/>
    <w:uiPriority w:val="1"/>
    <w:rsid w:val="008D6D77"/>
    <w:rPr>
      <w:rFonts w:asciiTheme="majorHAnsi" w:eastAsiaTheme="majorEastAsia" w:hAnsiTheme="majorHAnsi" w:cstheme="majorBidi"/>
      <w:caps/>
      <w:color w:val="1F4E79" w:themeColor="accent1" w:themeShade="80"/>
      <w:kern w:val="28"/>
      <w:sz w:val="38"/>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2"/>
    <w:qFormat/>
    <w:rsid w:val="008D5E06"/>
    <w:pPr>
      <w:numPr>
        <w:ilvl w:val="1"/>
      </w:numPr>
      <w:pBdr>
        <w:left w:val="double" w:sz="18" w:space="4" w:color="1F4E79" w:themeColor="accent1" w:themeShade="80"/>
      </w:pBdr>
      <w:spacing w:before="80" w:after="0" w:line="280" w:lineRule="exact"/>
    </w:pPr>
    <w:rPr>
      <w:b/>
      <w:bCs/>
      <w:color w:val="2E74B5" w:themeColor="accent1" w:themeShade="BF"/>
      <w:sz w:val="24"/>
    </w:rPr>
  </w:style>
  <w:style w:type="character" w:customStyle="1" w:styleId="SubtitleChar">
    <w:name w:val="Subtitle Char"/>
    <w:basedOn w:val="DefaultParagraphFont"/>
    <w:link w:val="Subtitle"/>
    <w:uiPriority w:val="2"/>
    <w:rsid w:val="008D5E06"/>
    <w:rPr>
      <w:b/>
      <w:bCs/>
      <w:color w:val="2E74B5" w:themeColor="accent1" w:themeShade="BF"/>
      <w:sz w:val="24"/>
    </w:rPr>
  </w:style>
  <w:style w:type="character" w:customStyle="1" w:styleId="Heading1Char">
    <w:name w:val="Heading 1 Char"/>
    <w:basedOn w:val="DefaultParagraphFont"/>
    <w:link w:val="Heading1"/>
    <w:uiPriority w:val="9"/>
    <w:rPr>
      <w:b/>
      <w:bCs/>
      <w:caps/>
      <w:color w:val="1F4E79" w:themeColor="accent1" w:themeShade="80"/>
      <w:sz w:val="28"/>
    </w:rPr>
  </w:style>
  <w:style w:type="table" w:customStyle="1" w:styleId="TipTable">
    <w:name w:val="Tip Table"/>
    <w:basedOn w:val="TableNormal"/>
    <w:uiPriority w:val="99"/>
    <w:pPr>
      <w:spacing w:after="0" w:line="240" w:lineRule="auto"/>
    </w:pPr>
    <w:tblPr>
      <w:tblCellMar>
        <w:top w:w="144" w:type="dxa"/>
        <w:left w:w="0" w:type="dxa"/>
        <w:right w:w="0" w:type="dxa"/>
      </w:tblCellMar>
    </w:tblPr>
    <w:tcPr>
      <w:shd w:val="clear" w:color="auto" w:fill="DEEAF6" w:themeFill="accent1" w:themeFillTint="33"/>
    </w:tcPr>
    <w:tblStylePr w:type="firstCol">
      <w:pPr>
        <w:wordWrap/>
        <w:jc w:val="center"/>
      </w:pPr>
    </w:tblStylePr>
  </w:style>
  <w:style w:type="paragraph" w:customStyle="1" w:styleId="TipText">
    <w:name w:val="Tip Text"/>
    <w:basedOn w:val="Normal"/>
    <w:uiPriority w:val="19"/>
    <w:rsid w:val="008D5E06"/>
    <w:pPr>
      <w:spacing w:after="160" w:line="264" w:lineRule="auto"/>
      <w:ind w:right="576"/>
    </w:pPr>
    <w:rPr>
      <w:i/>
      <w:iCs/>
      <w:color w:val="595959" w:themeColor="text1" w:themeTint="A6"/>
      <w:sz w:val="16"/>
    </w:rPr>
  </w:style>
  <w:style w:type="character" w:styleId="PlaceholderText">
    <w:name w:val="Placeholder Text"/>
    <w:basedOn w:val="DefaultParagraphFont"/>
    <w:uiPriority w:val="99"/>
    <w:semiHidden/>
    <w:rPr>
      <w:color w:val="808080"/>
    </w:rPr>
  </w:style>
  <w:style w:type="character" w:customStyle="1" w:styleId="Heading3Char">
    <w:name w:val="Heading 3 Char"/>
    <w:basedOn w:val="DefaultParagraphFont"/>
    <w:link w:val="Heading3"/>
    <w:uiPriority w:val="9"/>
    <w:rsid w:val="008D5E06"/>
    <w:rPr>
      <w:rFonts w:asciiTheme="majorHAnsi" w:eastAsiaTheme="majorEastAsia" w:hAnsiTheme="majorHAnsi" w:cstheme="majorBidi"/>
      <w:color w:val="1F4D78" w:themeColor="accent1" w:themeShade="7F"/>
      <w:sz w:val="24"/>
      <w:szCs w:val="24"/>
    </w:rPr>
  </w:style>
  <w:style w:type="character" w:customStyle="1" w:styleId="Heading2Char">
    <w:name w:val="Heading 2 Char"/>
    <w:basedOn w:val="DefaultParagraphFont"/>
    <w:link w:val="Heading2"/>
    <w:uiPriority w:val="9"/>
    <w:rsid w:val="008D5E06"/>
    <w:rPr>
      <w:b/>
      <w:bCs/>
      <w:color w:val="2E74B5" w:themeColor="accent1" w:themeShade="BF"/>
      <w:sz w:val="24"/>
    </w:rPr>
  </w:style>
  <w:style w:type="paragraph" w:styleId="ListBullet">
    <w:name w:val="List Bullet"/>
    <w:basedOn w:val="Normal"/>
    <w:uiPriority w:val="11"/>
    <w:unhideWhenUsed/>
    <w:qFormat/>
    <w:pPr>
      <w:numPr>
        <w:numId w:val="2"/>
      </w:numPr>
      <w:spacing w:after="60"/>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rsid w:val="001E042A"/>
    <w:pPr>
      <w:spacing w:before="200" w:after="0" w:line="240" w:lineRule="auto"/>
      <w:ind w:left="-216"/>
      <w:contextualSpacing/>
    </w:pPr>
    <w:rPr>
      <w:rFonts w:asciiTheme="majorHAnsi" w:eastAsiaTheme="majorEastAsia" w:hAnsiTheme="majorHAnsi" w:cstheme="majorBidi"/>
      <w:noProof/>
      <w:color w:val="1F4E79" w:themeColor="accent1" w:themeShade="80"/>
      <w:sz w:val="20"/>
    </w:rPr>
  </w:style>
  <w:style w:type="character" w:customStyle="1" w:styleId="FooterChar">
    <w:name w:val="Footer Char"/>
    <w:basedOn w:val="DefaultParagraphFont"/>
    <w:link w:val="Footer"/>
    <w:uiPriority w:val="99"/>
    <w:rsid w:val="001E042A"/>
    <w:rPr>
      <w:rFonts w:asciiTheme="majorHAnsi" w:eastAsiaTheme="majorEastAsia" w:hAnsiTheme="majorHAnsi" w:cstheme="majorBidi"/>
      <w:noProof/>
      <w:color w:val="1F4E79" w:themeColor="accent1" w:themeShade="80"/>
      <w:sz w:val="20"/>
    </w:rPr>
  </w:style>
  <w:style w:type="table" w:styleId="GridTable4-Accent1">
    <w:name w:val="Grid Table 4 Accent 1"/>
    <w:basedOn w:val="TableNormal"/>
    <w:uiPriority w:val="49"/>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29" w:type="dxa"/>
        <w:bottom w:w="29"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GridLight">
    <w:name w:val="Grid Table Light"/>
    <w:basedOn w:val="Table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rojectScopeTable">
    <w:name w:val="Project Scope Table"/>
    <w:basedOn w:val="TableNormal"/>
    <w:uiPriority w:val="99"/>
    <w:pPr>
      <w:spacing w:before="120" w:after="120" w:line="240" w:lineRule="auto"/>
    </w:pPr>
    <w:tblP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CellMar>
        <w:left w:w="144" w:type="dxa"/>
        <w:right w:w="144" w:type="dxa"/>
      </w:tblCellMar>
    </w:tblPr>
    <w:tblStylePr w:type="firstRow">
      <w:pPr>
        <w:keepNext/>
        <w:wordWrap/>
      </w:pPr>
      <w:rPr>
        <w:b/>
      </w:rPr>
      <w:tblPr/>
      <w:tcPr>
        <w:shd w:val="clear" w:color="auto" w:fill="DEEAF6" w:themeFill="accent1" w:themeFillTint="33"/>
        <w:vAlign w:val="bottom"/>
      </w:tcPr>
    </w:tblStylePr>
    <w:tblStylePr w:type="lastRow">
      <w:rPr>
        <w:b/>
        <w:color w:val="FFFFFF" w:themeColor="background1"/>
      </w:rPr>
      <w:tblPr/>
      <w:tcPr>
        <w:shd w:val="clear" w:color="auto" w:fill="5B9BD5" w:themeFill="accent1"/>
      </w:tcPr>
    </w:tblStylePr>
  </w:style>
  <w:style w:type="character" w:customStyle="1" w:styleId="Heading4Char">
    <w:name w:val="Heading 4 Char"/>
    <w:basedOn w:val="DefaultParagraphFont"/>
    <w:link w:val="Heading4"/>
    <w:uiPriority w:val="9"/>
    <w:semiHidden/>
    <w:rsid w:val="008D5E06"/>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8D5E06"/>
    <w:rPr>
      <w:rFonts w:asciiTheme="majorHAnsi" w:eastAsiaTheme="majorEastAsia" w:hAnsiTheme="majorHAnsi" w:cstheme="majorBidi"/>
      <w:color w:val="2E74B5" w:themeColor="accent1" w:themeShade="BF"/>
    </w:rPr>
  </w:style>
  <w:style w:type="character" w:customStyle="1" w:styleId="Heading8Char">
    <w:name w:val="Heading 8 Char"/>
    <w:basedOn w:val="DefaultParagraphFont"/>
    <w:link w:val="Heading8"/>
    <w:uiPriority w:val="9"/>
    <w:semiHidden/>
    <w:rsid w:val="008D5E06"/>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8D5E06"/>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8D5E06"/>
    <w:rPr>
      <w:i/>
      <w:iCs/>
      <w:color w:val="2E74B5" w:themeColor="accent1" w:themeShade="BF"/>
    </w:rPr>
  </w:style>
  <w:style w:type="paragraph" w:styleId="IntenseQuote">
    <w:name w:val="Intense Quote"/>
    <w:basedOn w:val="Normal"/>
    <w:next w:val="Normal"/>
    <w:link w:val="IntenseQuoteChar"/>
    <w:uiPriority w:val="30"/>
    <w:semiHidden/>
    <w:unhideWhenUsed/>
    <w:qFormat/>
    <w:rsid w:val="008D5E06"/>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semiHidden/>
    <w:rsid w:val="008D5E06"/>
    <w:rPr>
      <w:i/>
      <w:iCs/>
      <w:color w:val="2E74B5" w:themeColor="accent1" w:themeShade="BF"/>
    </w:rPr>
  </w:style>
  <w:style w:type="character" w:styleId="IntenseReference">
    <w:name w:val="Intense Reference"/>
    <w:basedOn w:val="DefaultParagraphFont"/>
    <w:uiPriority w:val="32"/>
    <w:semiHidden/>
    <w:unhideWhenUsed/>
    <w:qFormat/>
    <w:rsid w:val="008D5E06"/>
    <w:rPr>
      <w:b/>
      <w:bCs/>
      <w:caps w:val="0"/>
      <w:smallCaps/>
      <w:color w:val="2E74B5" w:themeColor="accent1" w:themeShade="BF"/>
      <w:spacing w:val="5"/>
    </w:rPr>
  </w:style>
  <w:style w:type="paragraph" w:styleId="BlockText">
    <w:name w:val="Block Text"/>
    <w:basedOn w:val="Normal"/>
    <w:uiPriority w:val="99"/>
    <w:semiHidden/>
    <w:unhideWhenUsed/>
    <w:rsid w:val="008D5E06"/>
    <w:pPr>
      <w:pBdr>
        <w:top w:val="single" w:sz="2" w:space="10" w:color="2E74B5" w:themeColor="accent1" w:themeShade="BF"/>
        <w:left w:val="single" w:sz="2" w:space="10" w:color="2E74B5" w:themeColor="accent1" w:themeShade="BF"/>
        <w:bottom w:val="single" w:sz="2" w:space="10" w:color="2E74B5" w:themeColor="accent1" w:themeShade="BF"/>
        <w:right w:val="single" w:sz="2" w:space="10" w:color="2E74B5" w:themeColor="accent1" w:themeShade="BF"/>
      </w:pBdr>
      <w:ind w:left="1152" w:right="1152"/>
    </w:pPr>
    <w:rPr>
      <w:rFonts w:eastAsiaTheme="minorEastAsia"/>
      <w:i/>
      <w:iCs/>
      <w:color w:val="2E74B5" w:themeColor="accent1" w:themeShade="BF"/>
    </w:rPr>
  </w:style>
  <w:style w:type="character" w:styleId="Hyperlink">
    <w:name w:val="Hyperlink"/>
    <w:basedOn w:val="DefaultParagraphFont"/>
    <w:uiPriority w:val="99"/>
    <w:semiHidden/>
    <w:unhideWhenUsed/>
    <w:rsid w:val="008D5E06"/>
    <w:rPr>
      <w:color w:val="D7230D" w:themeColor="accent6" w:themeShade="BF"/>
      <w:u w:val="single"/>
    </w:rPr>
  </w:style>
  <w:style w:type="character" w:customStyle="1" w:styleId="UnresolvedMention1">
    <w:name w:val="Unresolved Mention1"/>
    <w:basedOn w:val="DefaultParagraphFont"/>
    <w:uiPriority w:val="99"/>
    <w:semiHidden/>
    <w:unhideWhenUsed/>
    <w:rsid w:val="008D5E06"/>
    <w:rPr>
      <w:color w:val="595959" w:themeColor="text1" w:themeTint="A6"/>
      <w:shd w:val="clear" w:color="auto" w:fill="E1DFDD"/>
    </w:rPr>
  </w:style>
  <w:style w:type="paragraph" w:styleId="ListNumber">
    <w:name w:val="List Number"/>
    <w:basedOn w:val="Normal"/>
    <w:uiPriority w:val="11"/>
    <w:rsid w:val="00704472"/>
    <w:pPr>
      <w:numPr>
        <w:numId w:val="15"/>
      </w:numPr>
      <w:contextualSpacing/>
    </w:pPr>
  </w:style>
  <w:style w:type="table" w:styleId="PlainTable4">
    <w:name w:val="Plain Table 4"/>
    <w:basedOn w:val="TableNormal"/>
    <w:uiPriority w:val="44"/>
    <w:rsid w:val="00083B37"/>
    <w:pPr>
      <w:spacing w:after="0" w:line="240" w:lineRule="auto"/>
    </w:pPr>
    <w:tblPr>
      <w:tblStyleRowBandSize w:val="1"/>
      <w:tblStyleColBandSize w:val="1"/>
      <w:tblCellMar>
        <w:left w:w="0" w:type="dxa"/>
        <w:right w:w="0" w:type="dxa"/>
      </w:tblCellMar>
    </w:tblPr>
    <w:tblStylePr w:type="firstRow">
      <w:rPr>
        <w:b w:val="0"/>
        <w:bCs/>
        <w:i w:val="0"/>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Spacing">
    <w:name w:val="No Spacing"/>
    <w:link w:val="NoSpacingChar"/>
    <w:uiPriority w:val="1"/>
    <w:qFormat/>
    <w:rsid w:val="006505A1"/>
    <w:pPr>
      <w:spacing w:after="0" w:line="240" w:lineRule="auto"/>
    </w:pPr>
    <w:rPr>
      <w:rFonts w:eastAsiaTheme="minorEastAsia"/>
      <w:color w:val="auto"/>
      <w:sz w:val="22"/>
      <w:szCs w:val="22"/>
      <w:lang w:eastAsia="en-US"/>
    </w:rPr>
  </w:style>
  <w:style w:type="character" w:customStyle="1" w:styleId="NoSpacingChar">
    <w:name w:val="No Spacing Char"/>
    <w:basedOn w:val="DefaultParagraphFont"/>
    <w:link w:val="NoSpacing"/>
    <w:uiPriority w:val="1"/>
    <w:rsid w:val="006505A1"/>
    <w:rPr>
      <w:rFonts w:eastAsiaTheme="minorEastAsia"/>
      <w:color w:val="auto"/>
      <w:sz w:val="22"/>
      <w:szCs w:val="22"/>
      <w:lang w:eastAsia="en-US"/>
    </w:rPr>
  </w:style>
  <w:style w:type="paragraph" w:styleId="ListParagraph">
    <w:name w:val="List Paragraph"/>
    <w:basedOn w:val="Normal"/>
    <w:uiPriority w:val="34"/>
    <w:unhideWhenUsed/>
    <w:qFormat/>
    <w:rsid w:val="004A4A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pcam\AppData\Roaming\Microsoft\Templates\Project%20scope%20report%20(Business%20Blue%20desig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2CCD2DFA45684AE7B2D6710A2BD245A0"/>
        <w:category>
          <w:name w:val="General"/>
          <w:gallery w:val="placeholder"/>
        </w:category>
        <w:types>
          <w:type w:val="bbPlcHdr"/>
        </w:types>
        <w:behaviors>
          <w:behavior w:val="content"/>
        </w:behaviors>
        <w:guid w:val="{8E8DBA5A-6E4D-426A-B425-B2AB81DA92E2}"/>
      </w:docPartPr>
      <w:docPartBody>
        <w:p w:rsidR="0065153A" w:rsidRDefault="0065153A">
          <w:pPr>
            <w:pStyle w:val="2CCD2DFA45684AE7B2D6710A2BD245A0"/>
          </w:pPr>
          <w:r>
            <w:t>Project Scope</w:t>
          </w:r>
        </w:p>
      </w:docPartBody>
    </w:docPart>
    <w:docPart>
      <w:docPartPr>
        <w:name w:val="F29414474278404CAC9409C286071763"/>
        <w:category>
          <w:name w:val="General"/>
          <w:gallery w:val="placeholder"/>
        </w:category>
        <w:types>
          <w:type w:val="bbPlcHdr"/>
        </w:types>
        <w:behaviors>
          <w:behavior w:val="content"/>
        </w:behaviors>
        <w:guid w:val="{D373B921-8F8B-4DEB-B334-E4EB2EF2233D}"/>
      </w:docPartPr>
      <w:docPartBody>
        <w:p w:rsidR="0065153A" w:rsidRDefault="0065153A">
          <w:pPr>
            <w:pStyle w:val="F29414474278404CAC9409C286071763"/>
          </w:pPr>
          <w:r>
            <w:t>Overview</w:t>
          </w:r>
        </w:p>
      </w:docPartBody>
    </w:docPart>
    <w:docPart>
      <w:docPartPr>
        <w:name w:val="94720666F0414C17AF12811EA00B6E5B"/>
        <w:category>
          <w:name w:val="General"/>
          <w:gallery w:val="placeholder"/>
        </w:category>
        <w:types>
          <w:type w:val="bbPlcHdr"/>
        </w:types>
        <w:behaviors>
          <w:behavior w:val="content"/>
        </w:behaviors>
        <w:guid w:val="{8E05D765-AB79-4E72-80EC-1467773E78C6}"/>
      </w:docPartPr>
      <w:docPartBody>
        <w:p w:rsidR="0065153A" w:rsidRDefault="0065153A">
          <w:pPr>
            <w:pStyle w:val="94720666F0414C17AF12811EA00B6E5B"/>
          </w:pPr>
          <w:r>
            <w:t>Project Background and Description</w:t>
          </w:r>
        </w:p>
      </w:docPartBody>
    </w:docPart>
    <w:docPart>
      <w:docPartPr>
        <w:name w:val="D592D57C52294C9F8B177A6AD7E438AB"/>
        <w:category>
          <w:name w:val="General"/>
          <w:gallery w:val="placeholder"/>
        </w:category>
        <w:types>
          <w:type w:val="bbPlcHdr"/>
        </w:types>
        <w:behaviors>
          <w:behavior w:val="content"/>
        </w:behaviors>
        <w:guid w:val="{1BE0F95F-0CF2-4003-A6D7-A361DA30AFBE}"/>
      </w:docPartPr>
      <w:docPartBody>
        <w:p w:rsidR="0065153A" w:rsidRDefault="0065153A">
          <w:pPr>
            <w:pStyle w:val="D592D57C52294C9F8B177A6AD7E438AB"/>
          </w:pPr>
          <w:r>
            <w:t>Project Scope</w:t>
          </w:r>
        </w:p>
      </w:docPartBody>
    </w:docPart>
    <w:docPart>
      <w:docPartPr>
        <w:name w:val="1FB21AE1D0C54029B763559D085D4FBD"/>
        <w:category>
          <w:name w:val="General"/>
          <w:gallery w:val="placeholder"/>
        </w:category>
        <w:types>
          <w:type w:val="bbPlcHdr"/>
        </w:types>
        <w:behaviors>
          <w:behavior w:val="content"/>
        </w:behaviors>
        <w:guid w:val="{E3BFB438-2729-4AB1-8212-34ABD0210632}"/>
      </w:docPartPr>
      <w:docPartBody>
        <w:p w:rsidR="0065153A" w:rsidRDefault="0065153A">
          <w:pPr>
            <w:pStyle w:val="1FB21AE1D0C54029B763559D085D4FBD"/>
          </w:pPr>
          <w:r>
            <w:t>High-Level Requirements</w:t>
          </w:r>
        </w:p>
      </w:docPartBody>
    </w:docPart>
    <w:docPart>
      <w:docPartPr>
        <w:name w:val="F5B7CE742E5B4357A00630E100438754"/>
        <w:category>
          <w:name w:val="General"/>
          <w:gallery w:val="placeholder"/>
        </w:category>
        <w:types>
          <w:type w:val="bbPlcHdr"/>
        </w:types>
        <w:behaviors>
          <w:behavior w:val="content"/>
        </w:behaviors>
        <w:guid w:val="{91B3D244-136E-485B-B69E-DA131519A5B4}"/>
      </w:docPartPr>
      <w:docPartBody>
        <w:p w:rsidR="0065153A" w:rsidRDefault="0065153A">
          <w:pPr>
            <w:pStyle w:val="F5B7CE742E5B4357A00630E100438754"/>
          </w:pPr>
          <w:r>
            <w:t>Deliverables</w:t>
          </w:r>
        </w:p>
      </w:docPartBody>
    </w:docPart>
    <w:docPart>
      <w:docPartPr>
        <w:name w:val="A943BA1A0F03493C93745F0D32E05521"/>
        <w:category>
          <w:name w:val="General"/>
          <w:gallery w:val="placeholder"/>
        </w:category>
        <w:types>
          <w:type w:val="bbPlcHdr"/>
        </w:types>
        <w:behaviors>
          <w:behavior w:val="content"/>
        </w:behaviors>
        <w:guid w:val="{0078E7C7-2F7A-417A-B738-71EF54697A09}"/>
      </w:docPartPr>
      <w:docPartBody>
        <w:p w:rsidR="0065153A" w:rsidRDefault="0065153A" w:rsidP="0065153A">
          <w:pPr>
            <w:pStyle w:val="A943BA1A0F03493C93745F0D32E05521"/>
          </w:pPr>
          <w:r>
            <w:t>Project Scope</w:t>
          </w:r>
        </w:p>
      </w:docPartBody>
    </w:docPart>
    <w:docPart>
      <w:docPartPr>
        <w:name w:val="631181CDA40D4AD1B3949E309F507918"/>
        <w:category>
          <w:name w:val="General"/>
          <w:gallery w:val="placeholder"/>
        </w:category>
        <w:types>
          <w:type w:val="bbPlcHdr"/>
        </w:types>
        <w:behaviors>
          <w:behavior w:val="content"/>
        </w:behaviors>
        <w:guid w:val="{1ADF0F23-833E-4A73-9147-2122235CDC5A}"/>
      </w:docPartPr>
      <w:docPartBody>
        <w:p w:rsidR="0065153A" w:rsidRDefault="0065153A" w:rsidP="0065153A">
          <w:pPr>
            <w:pStyle w:val="631181CDA40D4AD1B3949E309F507918"/>
          </w:pPr>
          <w:r>
            <w:t>Overview</w:t>
          </w:r>
        </w:p>
      </w:docPartBody>
    </w:docPart>
    <w:docPart>
      <w:docPartPr>
        <w:name w:val="C6032118F9C9477C8FD48D406DBC6103"/>
        <w:category>
          <w:name w:val="General"/>
          <w:gallery w:val="placeholder"/>
        </w:category>
        <w:types>
          <w:type w:val="bbPlcHdr"/>
        </w:types>
        <w:behaviors>
          <w:behavior w:val="content"/>
        </w:behaviors>
        <w:guid w:val="{DAA1CD89-341B-4F71-BAEA-572B456DA506}"/>
      </w:docPartPr>
      <w:docPartBody>
        <w:p w:rsidR="0065153A" w:rsidRDefault="0065153A" w:rsidP="0065153A">
          <w:pPr>
            <w:pStyle w:val="C6032118F9C9477C8FD48D406DBC6103"/>
          </w:pPr>
          <w:r>
            <w:t>Project Background and Description</w:t>
          </w:r>
        </w:p>
      </w:docPartBody>
    </w:docPart>
    <w:docPart>
      <w:docPartPr>
        <w:name w:val="D63FFCE01D114A2F994E90A0C74575D4"/>
        <w:category>
          <w:name w:val="General"/>
          <w:gallery w:val="placeholder"/>
        </w:category>
        <w:types>
          <w:type w:val="bbPlcHdr"/>
        </w:types>
        <w:behaviors>
          <w:behavior w:val="content"/>
        </w:behaviors>
        <w:guid w:val="{D0CE1176-5521-499D-BF7E-244EB19FA6F3}"/>
      </w:docPartPr>
      <w:docPartBody>
        <w:p w:rsidR="0065153A" w:rsidRDefault="0065153A" w:rsidP="0065153A">
          <w:pPr>
            <w:pStyle w:val="D63FFCE01D114A2F994E90A0C74575D4"/>
          </w:pPr>
          <w:r>
            <w:t>Project Scope</w:t>
          </w:r>
        </w:p>
      </w:docPartBody>
    </w:docPart>
    <w:docPart>
      <w:docPartPr>
        <w:name w:val="831192D3B0984D3E897A522B4ED3F61A"/>
        <w:category>
          <w:name w:val="General"/>
          <w:gallery w:val="placeholder"/>
        </w:category>
        <w:types>
          <w:type w:val="bbPlcHdr"/>
        </w:types>
        <w:behaviors>
          <w:behavior w:val="content"/>
        </w:behaviors>
        <w:guid w:val="{B48BC54C-BB42-495C-A996-9D4D3DF8D348}"/>
      </w:docPartPr>
      <w:docPartBody>
        <w:p w:rsidR="0065153A" w:rsidRDefault="0065153A" w:rsidP="0065153A">
          <w:pPr>
            <w:pStyle w:val="831192D3B0984D3E897A522B4ED3F61A"/>
          </w:pPr>
          <w:r>
            <w:t>High-Level Requirements</w:t>
          </w:r>
        </w:p>
      </w:docPartBody>
    </w:docPart>
    <w:docPart>
      <w:docPartPr>
        <w:name w:val="0DC6938E751B48E98B756AC2AF8BA94E"/>
        <w:category>
          <w:name w:val="General"/>
          <w:gallery w:val="placeholder"/>
        </w:category>
        <w:types>
          <w:type w:val="bbPlcHdr"/>
        </w:types>
        <w:behaviors>
          <w:behavior w:val="content"/>
        </w:behaviors>
        <w:guid w:val="{E578B713-3544-45F8-AC76-10FAA3640471}"/>
      </w:docPartPr>
      <w:docPartBody>
        <w:p w:rsidR="0065153A" w:rsidRDefault="0065153A" w:rsidP="0065153A">
          <w:pPr>
            <w:pStyle w:val="0DC6938E751B48E98B756AC2AF8BA94E"/>
          </w:pPr>
          <w:r>
            <w:t>Deliverables</w:t>
          </w:r>
        </w:p>
      </w:docPartBody>
    </w:docPart>
    <w:docPart>
      <w:docPartPr>
        <w:name w:val="C1C96D3C504B49FCBDC7ED6BC807B8BF"/>
        <w:category>
          <w:name w:val="General"/>
          <w:gallery w:val="placeholder"/>
        </w:category>
        <w:types>
          <w:type w:val="bbPlcHdr"/>
        </w:types>
        <w:behaviors>
          <w:behavior w:val="content"/>
        </w:behaviors>
        <w:guid w:val="{EF3468BA-0927-41A1-AE20-10FF98CB7FCB}"/>
      </w:docPartPr>
      <w:docPartBody>
        <w:p w:rsidR="00000000" w:rsidRDefault="0065153A" w:rsidP="0065153A">
          <w:pPr>
            <w:pStyle w:val="C1C96D3C504B49FCBDC7ED6BC807B8BF"/>
          </w:pPr>
          <w:r>
            <w:t>Project Scope</w:t>
          </w:r>
        </w:p>
      </w:docPartBody>
    </w:docPart>
    <w:docPart>
      <w:docPartPr>
        <w:name w:val="6E83520652C04349AB30D3EF049A7FC9"/>
        <w:category>
          <w:name w:val="General"/>
          <w:gallery w:val="placeholder"/>
        </w:category>
        <w:types>
          <w:type w:val="bbPlcHdr"/>
        </w:types>
        <w:behaviors>
          <w:behavior w:val="content"/>
        </w:behaviors>
        <w:guid w:val="{E613019A-F1D7-4D26-933F-FA10AC5D1F2E}"/>
      </w:docPartPr>
      <w:docPartBody>
        <w:p w:rsidR="00000000" w:rsidRDefault="0065153A" w:rsidP="0065153A">
          <w:pPr>
            <w:pStyle w:val="6E83520652C04349AB30D3EF049A7FC9"/>
          </w:pPr>
          <w:r>
            <w:t>Overview</w:t>
          </w:r>
        </w:p>
      </w:docPartBody>
    </w:docPart>
    <w:docPart>
      <w:docPartPr>
        <w:name w:val="3900FC645FA14D4491AFC3D73CB254AE"/>
        <w:category>
          <w:name w:val="General"/>
          <w:gallery w:val="placeholder"/>
        </w:category>
        <w:types>
          <w:type w:val="bbPlcHdr"/>
        </w:types>
        <w:behaviors>
          <w:behavior w:val="content"/>
        </w:behaviors>
        <w:guid w:val="{E65E140B-4FE5-47C1-AFC4-C65C3A9F651E}"/>
      </w:docPartPr>
      <w:docPartBody>
        <w:p w:rsidR="00000000" w:rsidRDefault="0065153A" w:rsidP="0065153A">
          <w:pPr>
            <w:pStyle w:val="3900FC645FA14D4491AFC3D73CB254AE"/>
          </w:pPr>
          <w:r>
            <w:t>Project Background and Description</w:t>
          </w:r>
        </w:p>
      </w:docPartBody>
    </w:docPart>
    <w:docPart>
      <w:docPartPr>
        <w:name w:val="1DCF2448542D4DCFA159942C6285BDC0"/>
        <w:category>
          <w:name w:val="General"/>
          <w:gallery w:val="placeholder"/>
        </w:category>
        <w:types>
          <w:type w:val="bbPlcHdr"/>
        </w:types>
        <w:behaviors>
          <w:behavior w:val="content"/>
        </w:behaviors>
        <w:guid w:val="{4BD1B9DB-6025-4D6F-9B04-EAA971A0ABBD}"/>
      </w:docPartPr>
      <w:docPartBody>
        <w:p w:rsidR="00000000" w:rsidRDefault="0065153A" w:rsidP="0065153A">
          <w:pPr>
            <w:pStyle w:val="1DCF2448542D4DCFA159942C6285BDC0"/>
          </w:pPr>
          <w:r>
            <w:t>Project Scope</w:t>
          </w:r>
        </w:p>
      </w:docPartBody>
    </w:docPart>
    <w:docPart>
      <w:docPartPr>
        <w:name w:val="91C37C5671C44D6B92D465EDBE1C5AFF"/>
        <w:category>
          <w:name w:val="General"/>
          <w:gallery w:val="placeholder"/>
        </w:category>
        <w:types>
          <w:type w:val="bbPlcHdr"/>
        </w:types>
        <w:behaviors>
          <w:behavior w:val="content"/>
        </w:behaviors>
        <w:guid w:val="{EEDE2437-46EC-4081-809E-85861CD190A2}"/>
      </w:docPartPr>
      <w:docPartBody>
        <w:p w:rsidR="00000000" w:rsidRDefault="0065153A" w:rsidP="0065153A">
          <w:pPr>
            <w:pStyle w:val="91C37C5671C44D6B92D465EDBE1C5AFF"/>
          </w:pPr>
          <w:r>
            <w:t>High-Level Requirements</w:t>
          </w:r>
        </w:p>
      </w:docPartBody>
    </w:docPart>
    <w:docPart>
      <w:docPartPr>
        <w:name w:val="12573C56076848DD96175D13E5EBF03E"/>
        <w:category>
          <w:name w:val="General"/>
          <w:gallery w:val="placeholder"/>
        </w:category>
        <w:types>
          <w:type w:val="bbPlcHdr"/>
        </w:types>
        <w:behaviors>
          <w:behavior w:val="content"/>
        </w:behaviors>
        <w:guid w:val="{03D351C5-F108-47C8-BE8F-00DF8F88A144}"/>
      </w:docPartPr>
      <w:docPartBody>
        <w:p w:rsidR="00000000" w:rsidRDefault="0065153A" w:rsidP="0065153A">
          <w:pPr>
            <w:pStyle w:val="12573C56076848DD96175D13E5EBF03E"/>
          </w:pPr>
          <w:r>
            <w:t>Deliverables</w:t>
          </w:r>
        </w:p>
      </w:docPartBody>
    </w:docPart>
    <w:docPart>
      <w:docPartPr>
        <w:name w:val="D28BBB5A7CEA43D6B1F5CB664C2FEF5B"/>
        <w:category>
          <w:name w:val="General"/>
          <w:gallery w:val="placeholder"/>
        </w:category>
        <w:types>
          <w:type w:val="bbPlcHdr"/>
        </w:types>
        <w:behaviors>
          <w:behavior w:val="content"/>
        </w:behaviors>
        <w:guid w:val="{A133BB59-E1C4-4AEA-8F93-C29815C45F48}"/>
      </w:docPartPr>
      <w:docPartBody>
        <w:p w:rsidR="00000000" w:rsidRDefault="0065153A" w:rsidP="0065153A">
          <w:pPr>
            <w:pStyle w:val="D28BBB5A7CEA43D6B1F5CB664C2FEF5B"/>
          </w:pPr>
          <w:r>
            <w:t>Project Scope</w:t>
          </w:r>
        </w:p>
      </w:docPartBody>
    </w:docPart>
    <w:docPart>
      <w:docPartPr>
        <w:name w:val="7AC2B55CE6C548BB8E776C62EC7BB916"/>
        <w:category>
          <w:name w:val="General"/>
          <w:gallery w:val="placeholder"/>
        </w:category>
        <w:types>
          <w:type w:val="bbPlcHdr"/>
        </w:types>
        <w:behaviors>
          <w:behavior w:val="content"/>
        </w:behaviors>
        <w:guid w:val="{F83BC859-234D-4B60-8853-CAC6BD2DCE01}"/>
      </w:docPartPr>
      <w:docPartBody>
        <w:p w:rsidR="00000000" w:rsidRDefault="0065153A" w:rsidP="0065153A">
          <w:pPr>
            <w:pStyle w:val="7AC2B55CE6C548BB8E776C62EC7BB916"/>
          </w:pPr>
          <w:r>
            <w:t>Overview</w:t>
          </w:r>
        </w:p>
      </w:docPartBody>
    </w:docPart>
    <w:docPart>
      <w:docPartPr>
        <w:name w:val="28725FFA2BF04606A1E93A4BFE78D81D"/>
        <w:category>
          <w:name w:val="General"/>
          <w:gallery w:val="placeholder"/>
        </w:category>
        <w:types>
          <w:type w:val="bbPlcHdr"/>
        </w:types>
        <w:behaviors>
          <w:behavior w:val="content"/>
        </w:behaviors>
        <w:guid w:val="{A835BAEB-8929-48DB-8D47-A6019EE85B78}"/>
      </w:docPartPr>
      <w:docPartBody>
        <w:p w:rsidR="00000000" w:rsidRDefault="0065153A" w:rsidP="0065153A">
          <w:pPr>
            <w:pStyle w:val="28725FFA2BF04606A1E93A4BFE78D81D"/>
          </w:pPr>
          <w:r>
            <w:t>Project Background and Description</w:t>
          </w:r>
        </w:p>
      </w:docPartBody>
    </w:docPart>
    <w:docPart>
      <w:docPartPr>
        <w:name w:val="3CCDA4528E5545F4A6D3F5560EF1E556"/>
        <w:category>
          <w:name w:val="General"/>
          <w:gallery w:val="placeholder"/>
        </w:category>
        <w:types>
          <w:type w:val="bbPlcHdr"/>
        </w:types>
        <w:behaviors>
          <w:behavior w:val="content"/>
        </w:behaviors>
        <w:guid w:val="{0A3BC237-6BB2-4FD9-86B4-9E1AF09727B5}"/>
      </w:docPartPr>
      <w:docPartBody>
        <w:p w:rsidR="00000000" w:rsidRDefault="0065153A" w:rsidP="0065153A">
          <w:pPr>
            <w:pStyle w:val="3CCDA4528E5545F4A6D3F5560EF1E556"/>
          </w:pPr>
          <w:r>
            <w:t>Project Scope</w:t>
          </w:r>
        </w:p>
      </w:docPartBody>
    </w:docPart>
    <w:docPart>
      <w:docPartPr>
        <w:name w:val="E1C81A5ED06740FF90F91E9D8FE1B90C"/>
        <w:category>
          <w:name w:val="General"/>
          <w:gallery w:val="placeholder"/>
        </w:category>
        <w:types>
          <w:type w:val="bbPlcHdr"/>
        </w:types>
        <w:behaviors>
          <w:behavior w:val="content"/>
        </w:behaviors>
        <w:guid w:val="{510C665B-E167-49D1-A786-B10DB9C555F1}"/>
      </w:docPartPr>
      <w:docPartBody>
        <w:p w:rsidR="00000000" w:rsidRDefault="0065153A" w:rsidP="0065153A">
          <w:pPr>
            <w:pStyle w:val="E1C81A5ED06740FF90F91E9D8FE1B90C"/>
          </w:pPr>
          <w:r>
            <w:t>High-Level Requirements</w:t>
          </w:r>
        </w:p>
      </w:docPartBody>
    </w:docPart>
    <w:docPart>
      <w:docPartPr>
        <w:name w:val="28C78562A1A849CF8EF7AF040AD1DC50"/>
        <w:category>
          <w:name w:val="General"/>
          <w:gallery w:val="placeholder"/>
        </w:category>
        <w:types>
          <w:type w:val="bbPlcHdr"/>
        </w:types>
        <w:behaviors>
          <w:behavior w:val="content"/>
        </w:behaviors>
        <w:guid w:val="{C6284EB5-A473-4CA3-9227-F1BD5585CF7B}"/>
      </w:docPartPr>
      <w:docPartBody>
        <w:p w:rsidR="00000000" w:rsidRDefault="0065153A" w:rsidP="0065153A">
          <w:pPr>
            <w:pStyle w:val="28C78562A1A849CF8EF7AF040AD1DC50"/>
          </w:pPr>
          <w:r>
            <w:t>Deliverables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153A"/>
    <w:rsid w:val="0065153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FEDF52D9C8B4633935C1C5D9B142B1C">
    <w:name w:val="8FEDF52D9C8B4633935C1C5D9B142B1C"/>
  </w:style>
  <w:style w:type="paragraph" w:customStyle="1" w:styleId="2CCD2DFA45684AE7B2D6710A2BD245A0">
    <w:name w:val="2CCD2DFA45684AE7B2D6710A2BD245A0"/>
  </w:style>
  <w:style w:type="paragraph" w:customStyle="1" w:styleId="2873E6DD52E645C78D2EF52BE2643E09">
    <w:name w:val="2873E6DD52E645C78D2EF52BE2643E09"/>
  </w:style>
  <w:style w:type="paragraph" w:customStyle="1" w:styleId="F29414474278404CAC9409C286071763">
    <w:name w:val="F29414474278404CAC9409C286071763"/>
  </w:style>
  <w:style w:type="paragraph" w:customStyle="1" w:styleId="94720666F0414C17AF12811EA00B6E5B">
    <w:name w:val="94720666F0414C17AF12811EA00B6E5B"/>
  </w:style>
  <w:style w:type="paragraph" w:customStyle="1" w:styleId="0ED4AD56B21746A69A670963FEDE6AA8">
    <w:name w:val="0ED4AD56B21746A69A670963FEDE6AA8"/>
  </w:style>
  <w:style w:type="paragraph" w:customStyle="1" w:styleId="01DB55D58FAF4623954A3E7381150816">
    <w:name w:val="01DB55D58FAF4623954A3E7381150816"/>
  </w:style>
  <w:style w:type="paragraph" w:customStyle="1" w:styleId="D592D57C52294C9F8B177A6AD7E438AB">
    <w:name w:val="D592D57C52294C9F8B177A6AD7E438AB"/>
  </w:style>
  <w:style w:type="paragraph" w:customStyle="1" w:styleId="0D8D5FA8404E4C0D9395B25F4D248E2B">
    <w:name w:val="0D8D5FA8404E4C0D9395B25F4D248E2B"/>
  </w:style>
  <w:style w:type="paragraph" w:customStyle="1" w:styleId="C028F289899B48D888BA69A4417BE489">
    <w:name w:val="C028F289899B48D888BA69A4417BE489"/>
  </w:style>
  <w:style w:type="paragraph" w:customStyle="1" w:styleId="41E3BFF9B9EC49B1A16F2830F00832B0">
    <w:name w:val="41E3BFF9B9EC49B1A16F2830F00832B0"/>
  </w:style>
  <w:style w:type="paragraph" w:customStyle="1" w:styleId="1FB21AE1D0C54029B763559D085D4FBD">
    <w:name w:val="1FB21AE1D0C54029B763559D085D4FBD"/>
  </w:style>
  <w:style w:type="paragraph" w:customStyle="1" w:styleId="A413CD7BE3024956810C1F01DB64762C">
    <w:name w:val="A413CD7BE3024956810C1F01DB64762C"/>
  </w:style>
  <w:style w:type="paragraph" w:customStyle="1" w:styleId="9764B417911D4E62929569F59A4E7E2A">
    <w:name w:val="9764B417911D4E62929569F59A4E7E2A"/>
  </w:style>
  <w:style w:type="paragraph" w:customStyle="1" w:styleId="CB19B2A70F544D2B81D61395BDFB1E46">
    <w:name w:val="CB19B2A70F544D2B81D61395BDFB1E46"/>
  </w:style>
  <w:style w:type="paragraph" w:customStyle="1" w:styleId="2D26E391E5AD4F119E31AD77CB561A11">
    <w:name w:val="2D26E391E5AD4F119E31AD77CB561A11"/>
  </w:style>
  <w:style w:type="paragraph" w:customStyle="1" w:styleId="3C00F60E2E5245389FCF83308D58290E">
    <w:name w:val="3C00F60E2E5245389FCF83308D58290E"/>
  </w:style>
  <w:style w:type="paragraph" w:customStyle="1" w:styleId="F5B7CE742E5B4357A00630E100438754">
    <w:name w:val="F5B7CE742E5B4357A00630E100438754"/>
  </w:style>
  <w:style w:type="paragraph" w:customStyle="1" w:styleId="41BF72404C9D4EE885FAA9AA3AA0A262">
    <w:name w:val="41BF72404C9D4EE885FAA9AA3AA0A262"/>
  </w:style>
  <w:style w:type="paragraph" w:customStyle="1" w:styleId="C6D80A841F1142B29F691DE0A03237F7">
    <w:name w:val="C6D80A841F1142B29F691DE0A03237F7"/>
  </w:style>
  <w:style w:type="paragraph" w:customStyle="1" w:styleId="1FC378E1BDF648BFB4EB4CC8222C6F4D">
    <w:name w:val="1FC378E1BDF648BFB4EB4CC8222C6F4D"/>
  </w:style>
  <w:style w:type="paragraph" w:customStyle="1" w:styleId="0330A8EB0B98428585D98D5F5AD34839">
    <w:name w:val="0330A8EB0B98428585D98D5F5AD34839"/>
  </w:style>
  <w:style w:type="paragraph" w:customStyle="1" w:styleId="2FEED0AB80DD4441B37FD1F04B72F48C">
    <w:name w:val="2FEED0AB80DD4441B37FD1F04B72F48C"/>
  </w:style>
  <w:style w:type="paragraph" w:customStyle="1" w:styleId="3D68516D6C9C429D9425EC3234EFD6D4">
    <w:name w:val="3D68516D6C9C429D9425EC3234EFD6D4"/>
  </w:style>
  <w:style w:type="paragraph" w:customStyle="1" w:styleId="BDC8B77587D647F4913CA26CB51E24C9">
    <w:name w:val="BDC8B77587D647F4913CA26CB51E24C9"/>
  </w:style>
  <w:style w:type="paragraph" w:customStyle="1" w:styleId="2067D7E0F9554D1FB9E7578FA4C5B81A">
    <w:name w:val="2067D7E0F9554D1FB9E7578FA4C5B81A"/>
  </w:style>
  <w:style w:type="paragraph" w:customStyle="1" w:styleId="7AA872946F4845B5A78EEEA57C979580">
    <w:name w:val="7AA872946F4845B5A78EEEA57C979580"/>
  </w:style>
  <w:style w:type="paragraph" w:customStyle="1" w:styleId="7B4E2BD6A97141568A7A33C6491C35FE">
    <w:name w:val="7B4E2BD6A97141568A7A33C6491C35FE"/>
  </w:style>
  <w:style w:type="paragraph" w:customStyle="1" w:styleId="155566DB28554939AC148BF03E2CCC33">
    <w:name w:val="155566DB28554939AC148BF03E2CCC33"/>
  </w:style>
  <w:style w:type="paragraph" w:customStyle="1" w:styleId="D0A93C648BF7453089841DE39F12867D">
    <w:name w:val="D0A93C648BF7453089841DE39F12867D"/>
  </w:style>
  <w:style w:type="paragraph" w:customStyle="1" w:styleId="5493DDDF40F54C19BC8CA66734E6B298">
    <w:name w:val="5493DDDF40F54C19BC8CA66734E6B298"/>
  </w:style>
  <w:style w:type="paragraph" w:customStyle="1" w:styleId="E7058783F2FC4CB4B0EDA0B24D910272">
    <w:name w:val="E7058783F2FC4CB4B0EDA0B24D910272"/>
  </w:style>
  <w:style w:type="paragraph" w:customStyle="1" w:styleId="5CE843B1B5F94F5596FF52317AB8B263">
    <w:name w:val="5CE843B1B5F94F5596FF52317AB8B263"/>
  </w:style>
  <w:style w:type="paragraph" w:customStyle="1" w:styleId="D3AFCB3CB7CE4CA4A7475ED38DC054CD">
    <w:name w:val="D3AFCB3CB7CE4CA4A7475ED38DC054CD"/>
  </w:style>
  <w:style w:type="paragraph" w:customStyle="1" w:styleId="81ED8489C8EE4166903294DF4041C4A9">
    <w:name w:val="81ED8489C8EE4166903294DF4041C4A9"/>
  </w:style>
  <w:style w:type="paragraph" w:customStyle="1" w:styleId="FC35F15ABC7C473D8C4D461460564969">
    <w:name w:val="FC35F15ABC7C473D8C4D461460564969"/>
  </w:style>
  <w:style w:type="paragraph" w:customStyle="1" w:styleId="6127BA9808D74B17899FB22AC2B5470B">
    <w:name w:val="6127BA9808D74B17899FB22AC2B5470B"/>
  </w:style>
  <w:style w:type="paragraph" w:customStyle="1" w:styleId="7582E1A238BC4296AC2A122B3CA6B1E5">
    <w:name w:val="7582E1A238BC4296AC2A122B3CA6B1E5"/>
  </w:style>
  <w:style w:type="paragraph" w:customStyle="1" w:styleId="B0C30E8A2D3447378ACCFAD5E2CF045A">
    <w:name w:val="B0C30E8A2D3447378ACCFAD5E2CF045A"/>
    <w:rsid w:val="0065153A"/>
  </w:style>
  <w:style w:type="paragraph" w:customStyle="1" w:styleId="58A96AE6728442BA9C7F2568AA249553">
    <w:name w:val="58A96AE6728442BA9C7F2568AA249553"/>
    <w:rsid w:val="0065153A"/>
  </w:style>
  <w:style w:type="paragraph" w:customStyle="1" w:styleId="A943BA1A0F03493C93745F0D32E05521">
    <w:name w:val="A943BA1A0F03493C93745F0D32E05521"/>
    <w:rsid w:val="0065153A"/>
  </w:style>
  <w:style w:type="paragraph" w:customStyle="1" w:styleId="631181CDA40D4AD1B3949E309F507918">
    <w:name w:val="631181CDA40D4AD1B3949E309F507918"/>
    <w:rsid w:val="0065153A"/>
  </w:style>
  <w:style w:type="paragraph" w:customStyle="1" w:styleId="C6032118F9C9477C8FD48D406DBC6103">
    <w:name w:val="C6032118F9C9477C8FD48D406DBC6103"/>
    <w:rsid w:val="0065153A"/>
  </w:style>
  <w:style w:type="paragraph" w:customStyle="1" w:styleId="D63FFCE01D114A2F994E90A0C74575D4">
    <w:name w:val="D63FFCE01D114A2F994E90A0C74575D4"/>
    <w:rsid w:val="0065153A"/>
  </w:style>
  <w:style w:type="paragraph" w:customStyle="1" w:styleId="831192D3B0984D3E897A522B4ED3F61A">
    <w:name w:val="831192D3B0984D3E897A522B4ED3F61A"/>
    <w:rsid w:val="0065153A"/>
  </w:style>
  <w:style w:type="paragraph" w:customStyle="1" w:styleId="0DC6938E751B48E98B756AC2AF8BA94E">
    <w:name w:val="0DC6938E751B48E98B756AC2AF8BA94E"/>
    <w:rsid w:val="0065153A"/>
  </w:style>
  <w:style w:type="paragraph" w:customStyle="1" w:styleId="C1C96D3C504B49FCBDC7ED6BC807B8BF">
    <w:name w:val="C1C96D3C504B49FCBDC7ED6BC807B8BF"/>
    <w:rsid w:val="0065153A"/>
  </w:style>
  <w:style w:type="paragraph" w:customStyle="1" w:styleId="6E83520652C04349AB30D3EF049A7FC9">
    <w:name w:val="6E83520652C04349AB30D3EF049A7FC9"/>
    <w:rsid w:val="0065153A"/>
  </w:style>
  <w:style w:type="paragraph" w:customStyle="1" w:styleId="3900FC645FA14D4491AFC3D73CB254AE">
    <w:name w:val="3900FC645FA14D4491AFC3D73CB254AE"/>
    <w:rsid w:val="0065153A"/>
  </w:style>
  <w:style w:type="paragraph" w:customStyle="1" w:styleId="1DCF2448542D4DCFA159942C6285BDC0">
    <w:name w:val="1DCF2448542D4DCFA159942C6285BDC0"/>
    <w:rsid w:val="0065153A"/>
  </w:style>
  <w:style w:type="paragraph" w:customStyle="1" w:styleId="91C37C5671C44D6B92D465EDBE1C5AFF">
    <w:name w:val="91C37C5671C44D6B92D465EDBE1C5AFF"/>
    <w:rsid w:val="0065153A"/>
  </w:style>
  <w:style w:type="paragraph" w:customStyle="1" w:styleId="12573C56076848DD96175D13E5EBF03E">
    <w:name w:val="12573C56076848DD96175D13E5EBF03E"/>
    <w:rsid w:val="0065153A"/>
  </w:style>
  <w:style w:type="paragraph" w:customStyle="1" w:styleId="D28BBB5A7CEA43D6B1F5CB664C2FEF5B">
    <w:name w:val="D28BBB5A7CEA43D6B1F5CB664C2FEF5B"/>
    <w:rsid w:val="0065153A"/>
  </w:style>
  <w:style w:type="paragraph" w:customStyle="1" w:styleId="7AC2B55CE6C548BB8E776C62EC7BB916">
    <w:name w:val="7AC2B55CE6C548BB8E776C62EC7BB916"/>
    <w:rsid w:val="0065153A"/>
  </w:style>
  <w:style w:type="paragraph" w:customStyle="1" w:styleId="28725FFA2BF04606A1E93A4BFE78D81D">
    <w:name w:val="28725FFA2BF04606A1E93A4BFE78D81D"/>
    <w:rsid w:val="0065153A"/>
  </w:style>
  <w:style w:type="paragraph" w:customStyle="1" w:styleId="3CCDA4528E5545F4A6D3F5560EF1E556">
    <w:name w:val="3CCDA4528E5545F4A6D3F5560EF1E556"/>
    <w:rsid w:val="0065153A"/>
  </w:style>
  <w:style w:type="paragraph" w:customStyle="1" w:styleId="E1C81A5ED06740FF90F91E9D8FE1B90C">
    <w:name w:val="E1C81A5ED06740FF90F91E9D8FE1B90C"/>
    <w:rsid w:val="0065153A"/>
  </w:style>
  <w:style w:type="paragraph" w:customStyle="1" w:styleId="28C78562A1A849CF8EF7AF040AD1DC50">
    <w:name w:val="28C78562A1A849CF8EF7AF040AD1DC50"/>
    <w:rsid w:val="0065153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Proposal">
      <a:dk1>
        <a:sysClr val="windowText" lastClr="000000"/>
      </a:dk1>
      <a:lt1>
        <a:sysClr val="window" lastClr="FFFFFF"/>
      </a:lt1>
      <a:dk2>
        <a:srgbClr val="2C283A"/>
      </a:dk2>
      <a:lt2>
        <a:srgbClr val="F1EAE6"/>
      </a:lt2>
      <a:accent1>
        <a:srgbClr val="5B9BD5"/>
      </a:accent1>
      <a:accent2>
        <a:srgbClr val="86BB40"/>
      </a:accent2>
      <a:accent3>
        <a:srgbClr val="F4BF2E"/>
      </a:accent3>
      <a:accent4>
        <a:srgbClr val="F3866C"/>
      </a:accent4>
      <a:accent5>
        <a:srgbClr val="92588D"/>
      </a:accent5>
      <a:accent6>
        <a:srgbClr val="F3533F"/>
      </a:accent6>
      <a:hlink>
        <a:srgbClr val="40ACD1"/>
      </a:hlink>
      <a:folHlink>
        <a:srgbClr val="92588D"/>
      </a:folHlink>
    </a:clrScheme>
    <a:fontScheme name="Arial Black-Arial">
      <a:majorFont>
        <a:latin typeface="Arial Black"/>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Arial"/>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Final Project</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Project scope report (Business Blue design)</Template>
  <TotalTime>16945</TotalTime>
  <Pages>10</Pages>
  <Words>1883</Words>
  <Characters>10174</Characters>
  <Application>Microsoft Office Word</Application>
  <DocSecurity>0</DocSecurity>
  <Lines>84</Lines>
  <Paragraphs>24</Paragraphs>
  <ScaleCrop>false</ScaleCrop>
  <HeadingPairs>
    <vt:vector size="2" baseType="variant">
      <vt:variant>
        <vt:lpstr>Title</vt:lpstr>
      </vt:variant>
      <vt:variant>
        <vt:i4>1</vt:i4>
      </vt:variant>
    </vt:vector>
  </HeadingPairs>
  <TitlesOfParts>
    <vt:vector size="1" baseType="lpstr">
      <vt:lpstr>Using python to solve real world work problems</vt:lpstr>
    </vt:vector>
  </TitlesOfParts>
  <Company>Data analytics bootcamp</Company>
  <LinksUpToDate>false</LinksUpToDate>
  <CharactersWithSpaces>12033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Using python to solve real world work problems</dc:title>
  <dc:creator>Joao Paulo Campos Maia Pinto</dc:creator>
  <cp:lastModifiedBy>joao paulo campos maia pinto</cp:lastModifiedBy>
  <cp:revision>5</cp:revision>
  <cp:lastPrinted>2019-03-30T15:25:00Z</cp:lastPrinted>
  <dcterms:created xsi:type="dcterms:W3CDTF">2019-03-30T12:30:00Z</dcterms:created>
  <dcterms:modified xsi:type="dcterms:W3CDTF">2019-04-11T07:27:00Z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y fmtid="{D5CDD505-2E9C-101B-9397-08002B2CF9AE}" pid="8" name="MSIP_Label_f42aa342-8706-4288-bd11-ebb85995028c_Enabled">
    <vt:lpwstr>True</vt:lpwstr>
  </property>
  <property fmtid="{D5CDD505-2E9C-101B-9397-08002B2CF9AE}" pid="9" name="MSIP_Label_f42aa342-8706-4288-bd11-ebb85995028c_SiteId">
    <vt:lpwstr>72f988bf-86f1-41af-91ab-2d7cd011db47</vt:lpwstr>
  </property>
  <property fmtid="{D5CDD505-2E9C-101B-9397-08002B2CF9AE}" pid="10" name="MSIP_Label_f42aa342-8706-4288-bd11-ebb85995028c_Owner">
    <vt:lpwstr>Anumol@vidyatech.com</vt:lpwstr>
  </property>
  <property fmtid="{D5CDD505-2E9C-101B-9397-08002B2CF9AE}" pid="11" name="MSIP_Label_f42aa342-8706-4288-bd11-ebb85995028c_SetDate">
    <vt:lpwstr>2018-06-11T10:18:00.5562380Z</vt:lpwstr>
  </property>
  <property fmtid="{D5CDD505-2E9C-101B-9397-08002B2CF9AE}" pid="12" name="MSIP_Label_f42aa342-8706-4288-bd11-ebb85995028c_Name">
    <vt:lpwstr>General</vt:lpwstr>
  </property>
  <property fmtid="{D5CDD505-2E9C-101B-9397-08002B2CF9AE}" pid="13" name="MSIP_Label_f42aa342-8706-4288-bd11-ebb85995028c_Application">
    <vt:lpwstr>Microsoft Azure Information Protection</vt:lpwstr>
  </property>
  <property fmtid="{D5CDD505-2E9C-101B-9397-08002B2CF9AE}" pid="14" name="MSIP_Label_f42aa342-8706-4288-bd11-ebb85995028c_Extended_MSFT_Method">
    <vt:lpwstr>Automatic</vt:lpwstr>
  </property>
  <property fmtid="{D5CDD505-2E9C-101B-9397-08002B2CF9AE}" pid="15" name="Sensitivity">
    <vt:lpwstr>General</vt:lpwstr>
  </property>
</Properties>
</file>